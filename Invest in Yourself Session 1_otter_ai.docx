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120" w:line="276" w:lineRule="auto"/>
        <w:rPr>
          <w:rFonts w:ascii="Arial" w:cs="Arial" w:eastAsia="Arial" w:hAnsi="Arial"/>
          <w:color w:val="000000"/>
          <w:sz w:val="46"/>
          <w:szCs w:val="46"/>
        </w:rPr>
      </w:pPr>
      <w:bookmarkStart w:colFirst="0" w:colLast="0" w:name="_heading=h.y8vxy6uboa6p" w:id="0"/>
      <w:bookmarkEnd w:id="0"/>
      <w:r w:rsidDel="00000000" w:rsidR="00000000" w:rsidRPr="00000000">
        <w:rPr>
          <w:rFonts w:ascii="Arial" w:cs="Arial" w:eastAsia="Arial" w:hAnsi="Arial"/>
          <w:color w:val="000000"/>
          <w:sz w:val="46"/>
          <w:szCs w:val="46"/>
          <w:rtl w:val="0"/>
        </w:rPr>
        <w:t xml:space="preserve"> Invest in Yourself Session 1</w:t>
      </w:r>
    </w:p>
    <w:p w:rsidR="00000000" w:rsidDel="00000000" w:rsidP="00000000" w:rsidRDefault="00000000" w:rsidRPr="00000000" w14:paraId="00000002">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3">
      <w:pPr>
        <w:spacing w:after="240" w:before="240" w:line="276" w:lineRule="auto"/>
        <w:rPr>
          <w:rFonts w:ascii="Cambria" w:cs="Cambria" w:eastAsia="Cambria" w:hAnsi="Cambria"/>
          <w:color w:val="040d24"/>
          <w:sz w:val="21"/>
          <w:szCs w:val="21"/>
        </w:rPr>
      </w:pPr>
      <w:r w:rsidDel="00000000" w:rsidR="00000000" w:rsidRPr="00000000">
        <w:rPr>
          <w:rFonts w:ascii="Arial" w:cs="Arial" w:eastAsia="Arial" w:hAnsi="Arial"/>
          <w:rtl w:val="0"/>
        </w:rPr>
        <w:t xml:space="preserve">Uneesa</w:t>
      </w:r>
      <w:r w:rsidDel="00000000" w:rsidR="00000000" w:rsidRPr="00000000">
        <w:rPr>
          <w:rFonts w:ascii="Arial" w:cs="Arial" w:eastAsia="Arial" w:hAnsi="Arial"/>
          <w:rtl w:val="0"/>
        </w:rPr>
        <w:t xml:space="preserve">, the speaker, introduced the "Invest in Yourself" course, focusing on Halal investing for Muslim women. She emphasized the importance of financial control and literacy, highlighting her platform Uneesa Finance, which has helped over 10,000 women globally. The session covered key definitions in investing, such as asset classes, liquidity, and diversification. Anissa discussed the prohibition of Riba, Gharar, and Maysir in Islamic finance and the importance of ethical investing. She also outlined the investment journey, including purifying wealth, understanding risk levels, and diversifying portfolios. Practical steps like checking workplace pensions and ensuring they are Sharia compliant were recommended.</w:t>
      </w:r>
      <w:r w:rsidDel="00000000" w:rsidR="00000000" w:rsidRPr="00000000">
        <w:rPr>
          <w:rtl w:val="0"/>
        </w:rPr>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0" w:line="342.85714285714283" w:lineRule="auto"/>
        <w:rPr>
          <w:rFonts w:ascii="Cambria" w:cs="Cambria" w:eastAsia="Cambria" w:hAnsi="Cambria"/>
          <w:color w:val="040d24"/>
          <w:sz w:val="21"/>
          <w:szCs w:val="21"/>
        </w:rPr>
      </w:pPr>
      <w:bookmarkStart w:colFirst="0" w:colLast="0" w:name="_heading=h.rnum29eibyk6" w:id="1"/>
      <w:bookmarkEnd w:id="1"/>
      <w:r w:rsidDel="00000000" w:rsidR="00000000" w:rsidRPr="00000000">
        <w:rPr>
          <w:rtl w:val="0"/>
        </w:rPr>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0" w:line="342.85714285714283" w:lineRule="auto"/>
        <w:rPr>
          <w:rFonts w:ascii="Cambria" w:cs="Cambria" w:eastAsia="Cambria" w:hAnsi="Cambria"/>
          <w:color w:val="040d24"/>
          <w:sz w:val="21"/>
          <w:szCs w:val="21"/>
        </w:rPr>
      </w:pPr>
      <w:bookmarkStart w:colFirst="0" w:colLast="0" w:name="_heading=h.nbqzaa5pax1j" w:id="2"/>
      <w:bookmarkEnd w:id="2"/>
      <w:r w:rsidDel="00000000" w:rsidR="00000000" w:rsidRPr="00000000">
        <w:rPr>
          <w:rFonts w:ascii="Cambria" w:cs="Cambria" w:eastAsia="Cambria" w:hAnsi="Cambria"/>
          <w:color w:val="040d24"/>
          <w:sz w:val="21"/>
          <w:szCs w:val="21"/>
          <w:rtl w:val="0"/>
        </w:rPr>
        <w:t xml:space="preserve">Keywords</w:t>
      </w:r>
    </w:p>
    <w:p w:rsidR="00000000" w:rsidDel="00000000" w:rsidP="00000000" w:rsidRDefault="00000000" w:rsidRPr="00000000" w14:paraId="00000006">
      <w:pPr>
        <w:shd w:fill="ffffff" w:val="clear"/>
        <w:spacing w:after="0" w:line="342.85714285714283" w:lineRule="auto"/>
        <w:rPr>
          <w:color w:val="515e71"/>
          <w:sz w:val="21"/>
          <w:szCs w:val="21"/>
        </w:rPr>
      </w:pPr>
      <w:r w:rsidDel="00000000" w:rsidR="00000000" w:rsidRPr="00000000">
        <w:rPr>
          <w:color w:val="515e71"/>
          <w:sz w:val="21"/>
          <w:szCs w:val="21"/>
          <w:rtl w:val="0"/>
        </w:rPr>
        <w:t xml:space="preserve">practical week, capital gains tax, KYC process, investment apps, risk assessment, angel investment, automate payments, user experience, gold ETF, premium account, ethical investments, financial audit, personal development, akhira investment, God-conscious choices</w:t>
      </w:r>
    </w:p>
    <w:p w:rsidR="00000000" w:rsidDel="00000000" w:rsidP="00000000" w:rsidRDefault="00000000" w:rsidRPr="00000000" w14:paraId="00000007">
      <w:pPr>
        <w:spacing w:after="0" w:lineRule="auto"/>
        <w:rPr/>
      </w:pPr>
      <w:r w:rsidDel="00000000" w:rsidR="00000000" w:rsidRPr="00000000">
        <w:rPr>
          <w:rtl w:val="0"/>
        </w:rPr>
      </w:r>
    </w:p>
    <w:p w:rsidR="00000000" w:rsidDel="00000000" w:rsidP="00000000" w:rsidRDefault="00000000" w:rsidRPr="00000000" w14:paraId="00000008">
      <w:pPr>
        <w:pStyle w:val="Heading2"/>
        <w:keepNext w:val="0"/>
        <w:keepLines w:val="0"/>
        <w:spacing w:after="80" w:before="360" w:line="276" w:lineRule="auto"/>
        <w:rPr>
          <w:rFonts w:ascii="Arial" w:cs="Arial" w:eastAsia="Arial" w:hAnsi="Arial"/>
          <w:color w:val="000000"/>
          <w:sz w:val="34"/>
          <w:szCs w:val="34"/>
        </w:rPr>
      </w:pPr>
      <w:bookmarkStart w:colFirst="0" w:colLast="0" w:name="_heading=h.p4wo5pfvvcyb" w:id="3"/>
      <w:bookmarkEnd w:id="3"/>
      <w:r w:rsidDel="00000000" w:rsidR="00000000" w:rsidRPr="00000000">
        <w:rPr>
          <w:rFonts w:ascii="Arial" w:cs="Arial" w:eastAsia="Arial" w:hAnsi="Arial"/>
          <w:color w:val="000000"/>
          <w:sz w:val="34"/>
          <w:szCs w:val="34"/>
          <w:rtl w:val="0"/>
        </w:rPr>
        <w:t xml:space="preserve">Action Items</w:t>
      </w:r>
    </w:p>
    <w:p w:rsidR="00000000" w:rsidDel="00000000" w:rsidP="00000000" w:rsidRDefault="00000000" w:rsidRPr="00000000" w14:paraId="00000009">
      <w:pPr>
        <w:numPr>
          <w:ilvl w:val="0"/>
          <w:numId w:val="1"/>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 ] Sign up for the speaker's weekly investing newsletter.</w:t>
      </w:r>
    </w:p>
    <w:p w:rsidR="00000000" w:rsidDel="00000000" w:rsidP="00000000" w:rsidRDefault="00000000" w:rsidRPr="00000000" w14:paraId="0000000A">
      <w:pPr>
        <w:numPr>
          <w:ilvl w:val="0"/>
          <w:numId w:val="1"/>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 ] Evaluate your current pension plan and ensure it is Sharia-compliant. If not, transfer to an Islamic pension fund.</w:t>
      </w:r>
    </w:p>
    <w:p w:rsidR="00000000" w:rsidDel="00000000" w:rsidP="00000000" w:rsidRDefault="00000000" w:rsidRPr="00000000" w14:paraId="0000000B">
      <w:pPr>
        <w:numPr>
          <w:ilvl w:val="0"/>
          <w:numId w:val="1"/>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 ] Periodically rebalance your investment portfolio to ensure diversification across different asset classes and sectors.</w:t>
      </w:r>
    </w:p>
    <w:p w:rsidR="00000000" w:rsidDel="00000000" w:rsidP="00000000" w:rsidRDefault="00000000" w:rsidRPr="00000000" w14:paraId="0000000C">
      <w:pPr>
        <w:numPr>
          <w:ilvl w:val="0"/>
          <w:numId w:val="1"/>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 ] Reflect on your financial goals and priorities, and how to align them with your Islamic values and principles.</w:t>
      </w:r>
    </w:p>
    <w:p w:rsidR="00000000" w:rsidDel="00000000" w:rsidP="00000000" w:rsidRDefault="00000000" w:rsidRPr="00000000" w14:paraId="0000000D">
      <w:pPr>
        <w:spacing w:after="0" w:lineRule="auto"/>
        <w:rPr/>
      </w:pP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w:cs="Arial" w:eastAsia="Arial" w:hAnsi="Arial"/>
          <w:sz w:val="48"/>
          <w:szCs w:val="48"/>
          <w:rtl w:val="0"/>
        </w:rPr>
        <w:t xml:space="preserve">Invest in Yourself Session 1</w:t>
      </w:r>
      <w:r w:rsidDel="00000000" w:rsidR="00000000" w:rsidRPr="00000000">
        <w:rPr>
          <w:rtl w:val="0"/>
        </w:rPr>
      </w:r>
    </w:p>
    <w:p w:rsidR="00000000" w:rsidDel="00000000" w:rsidP="00000000" w:rsidRDefault="00000000" w:rsidRPr="00000000" w14:paraId="00000010">
      <w:pPr>
        <w:rPr/>
      </w:pPr>
      <w:r w:rsidDel="00000000" w:rsidR="00000000" w:rsidRPr="00000000">
        <w:rPr>
          <w:rFonts w:ascii="Arial" w:cs="Arial" w:eastAsia="Arial" w:hAnsi="Arial"/>
          <w:color w:val="4f6880"/>
          <w:sz w:val="22"/>
          <w:szCs w:val="22"/>
          <w:rtl w:val="0"/>
        </w:rPr>
        <w:t xml:space="preserve">Fri, Oct 11, 2024 10:29AM • 1:10:06</w:t>
      </w:r>
      <w:r w:rsidDel="00000000" w:rsidR="00000000" w:rsidRPr="00000000">
        <w:rPr>
          <w:rtl w:val="0"/>
        </w:rPr>
      </w:r>
    </w:p>
    <w:p w:rsidR="00000000" w:rsidDel="00000000" w:rsidP="00000000" w:rsidRDefault="00000000" w:rsidRPr="00000000" w14:paraId="00000011">
      <w:pPr>
        <w:spacing w:after="0" w:before="440" w:lineRule="auto"/>
        <w:rPr/>
      </w:pPr>
      <w:r w:rsidDel="00000000" w:rsidR="00000000" w:rsidRPr="00000000">
        <w:rPr>
          <w:rFonts w:ascii="Arial" w:cs="Arial" w:eastAsia="Arial" w:hAnsi="Arial"/>
          <w:b w:val="1"/>
          <w:color w:val="4f6880"/>
          <w:sz w:val="22"/>
          <w:szCs w:val="22"/>
          <w:rtl w:val="0"/>
        </w:rPr>
        <w:t xml:space="preserve">SUMMARY KEYWORDS</w:t>
      </w:r>
      <w:r w:rsidDel="00000000" w:rsidR="00000000" w:rsidRPr="00000000">
        <w:rPr>
          <w:rtl w:val="0"/>
        </w:rPr>
      </w:r>
    </w:p>
    <w:p w:rsidR="00000000" w:rsidDel="00000000" w:rsidP="00000000" w:rsidRDefault="00000000" w:rsidRPr="00000000" w14:paraId="00000012">
      <w:pPr>
        <w:rPr/>
      </w:pPr>
      <w:r w:rsidDel="00000000" w:rsidR="00000000" w:rsidRPr="00000000">
        <w:rPr>
          <w:rFonts w:ascii="Arial" w:cs="Arial" w:eastAsia="Arial" w:hAnsi="Arial"/>
          <w:color w:val="4f6880"/>
          <w:sz w:val="22"/>
          <w:szCs w:val="22"/>
          <w:rtl w:val="0"/>
        </w:rPr>
        <w:t xml:space="preserve">Halal investing, financial control, Muslim women, financial literacy, asset classes, diversification, risk management, emergency budget, debt repayment, Islamic finance, ethical investing, portfolio diversification, long-term investing, financial stability, investment journey</w:t>
      </w: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tl w:val="0"/>
        </w:rPr>
      </w:r>
    </w:p>
    <w:p w:rsidR="00000000" w:rsidDel="00000000" w:rsidP="00000000" w:rsidRDefault="00000000" w:rsidRPr="00000000" w14:paraId="00000014">
      <w:pPr>
        <w:spacing w:after="0" w:lineRule="auto"/>
        <w:rPr/>
      </w:pPr>
      <w:r w:rsidDel="00000000" w:rsidR="00000000" w:rsidRPr="00000000">
        <w:rPr>
          <w:rFonts w:ascii="Arial" w:cs="Arial" w:eastAsia="Arial" w:hAnsi="Arial"/>
          <w:color w:val="5d7284"/>
          <w:sz w:val="22"/>
          <w:szCs w:val="22"/>
          <w:rtl w:val="0"/>
        </w:rPr>
        <w:t xml:space="preserve">00:00</w:t>
      </w:r>
      <w:r w:rsidDel="00000000" w:rsidR="00000000" w:rsidRPr="00000000">
        <w:rPr>
          <w:rtl w:val="0"/>
        </w:rPr>
      </w:r>
    </w:p>
    <w:p w:rsidR="00000000" w:rsidDel="00000000" w:rsidP="00000000" w:rsidRDefault="00000000" w:rsidRPr="00000000" w14:paraId="00000015">
      <w:pPr>
        <w:spacing w:after="0" w:lineRule="auto"/>
        <w:rPr/>
      </w:pPr>
      <w:r w:rsidDel="00000000" w:rsidR="00000000" w:rsidRPr="00000000">
        <w:rPr>
          <w:rtl w:val="0"/>
        </w:rPr>
      </w:r>
    </w:p>
    <w:p w:rsidR="00000000" w:rsidDel="00000000" w:rsidP="00000000" w:rsidRDefault="00000000" w:rsidRPr="00000000" w14:paraId="00000016">
      <w:pPr>
        <w:spacing w:after="0" w:lineRule="auto"/>
        <w:rPr/>
      </w:pP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Fonts w:ascii="Arial" w:cs="Arial" w:eastAsia="Arial" w:hAnsi="Arial"/>
          <w:color w:val="5d7284"/>
          <w:sz w:val="22"/>
          <w:szCs w:val="22"/>
          <w:rtl w:val="0"/>
        </w:rPr>
        <w:t xml:space="preserve">00:21</w:t>
      </w: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rFonts w:ascii="Arial" w:cs="Arial" w:eastAsia="Arial" w:hAnsi="Arial"/>
          <w:sz w:val="22"/>
          <w:szCs w:val="22"/>
          <w:rtl w:val="0"/>
        </w:rPr>
        <w:t xml:space="preserve">salams, everyone, thank you so much for joining me today.</w:t>
      </w:r>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Fonts w:ascii="Arial" w:cs="Arial" w:eastAsia="Arial" w:hAnsi="Arial"/>
          <w:color w:val="5d7284"/>
          <w:sz w:val="22"/>
          <w:szCs w:val="22"/>
          <w:rtl w:val="0"/>
        </w:rPr>
        <w:t xml:space="preserve">00:27</w:t>
      </w: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Fonts w:ascii="Arial" w:cs="Arial" w:eastAsia="Arial" w:hAnsi="Arial"/>
          <w:sz w:val="22"/>
          <w:szCs w:val="22"/>
          <w:rtl w:val="0"/>
        </w:rPr>
        <w:t xml:space="preserve">I know a couple of you were thinking that this may be live.</w:t>
      </w: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tl w:val="0"/>
        </w:rPr>
      </w:r>
    </w:p>
    <w:p w:rsidR="00000000" w:rsidDel="00000000" w:rsidP="00000000" w:rsidRDefault="00000000" w:rsidRPr="00000000" w14:paraId="0000001D">
      <w:pPr>
        <w:spacing w:after="0" w:lineRule="auto"/>
        <w:rPr/>
      </w:pPr>
      <w:r w:rsidDel="00000000" w:rsidR="00000000" w:rsidRPr="00000000">
        <w:rPr>
          <w:rFonts w:ascii="Arial" w:cs="Arial" w:eastAsia="Arial" w:hAnsi="Arial"/>
          <w:color w:val="5d7284"/>
          <w:sz w:val="22"/>
          <w:szCs w:val="22"/>
          <w:rtl w:val="0"/>
        </w:rPr>
        <w:t xml:space="preserve">00:34</w:t>
      </w: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rFonts w:ascii="Arial" w:cs="Arial" w:eastAsia="Arial" w:hAnsi="Arial"/>
          <w:sz w:val="22"/>
          <w:szCs w:val="22"/>
          <w:rtl w:val="0"/>
        </w:rPr>
        <w:t xml:space="preserve">Unfortunately, it's not not this time around or going forward. Instead, what I've decided to do is record these sessions so you guys are able to take these sessions going forward in your own time, build around your own schedule and hopefully benefit accordingly. Inshallah, so thank you so much for joining me and taking the time out</w:t>
      </w:r>
      <w:r w:rsidDel="00000000" w:rsidR="00000000" w:rsidRPr="00000000">
        <w:rPr>
          <w:rtl w:val="0"/>
        </w:rPr>
      </w:r>
    </w:p>
    <w:p w:rsidR="00000000" w:rsidDel="00000000" w:rsidP="00000000" w:rsidRDefault="00000000" w:rsidRPr="00000000" w14:paraId="0000001F">
      <w:pPr>
        <w:spacing w:after="0" w:lineRule="auto"/>
        <w:rPr/>
      </w:pPr>
      <w:r w:rsidDel="00000000" w:rsidR="00000000" w:rsidRPr="00000000">
        <w:rPr>
          <w:rtl w:val="0"/>
        </w:rPr>
      </w:r>
    </w:p>
    <w:p w:rsidR="00000000" w:rsidDel="00000000" w:rsidP="00000000" w:rsidRDefault="00000000" w:rsidRPr="00000000" w14:paraId="00000020">
      <w:pPr>
        <w:spacing w:after="0" w:lineRule="auto"/>
        <w:rPr/>
      </w:pPr>
      <w:r w:rsidDel="00000000" w:rsidR="00000000" w:rsidRPr="00000000">
        <w:rPr>
          <w:rFonts w:ascii="Arial" w:cs="Arial" w:eastAsia="Arial" w:hAnsi="Arial"/>
          <w:color w:val="5d7284"/>
          <w:sz w:val="22"/>
          <w:szCs w:val="22"/>
          <w:rtl w:val="0"/>
        </w:rPr>
        <w:t xml:space="preserve">00:58</w:t>
      </w:r>
      <w:r w:rsidDel="00000000" w:rsidR="00000000" w:rsidRPr="00000000">
        <w:rPr>
          <w:rtl w:val="0"/>
        </w:rPr>
      </w:r>
    </w:p>
    <w:p w:rsidR="00000000" w:rsidDel="00000000" w:rsidP="00000000" w:rsidRDefault="00000000" w:rsidRPr="00000000" w14:paraId="00000021">
      <w:pPr>
        <w:spacing w:after="0" w:lineRule="auto"/>
        <w:rPr/>
      </w:pPr>
      <w:r w:rsidDel="00000000" w:rsidR="00000000" w:rsidRPr="00000000">
        <w:rPr>
          <w:rFonts w:ascii="Arial" w:cs="Arial" w:eastAsia="Arial" w:hAnsi="Arial"/>
          <w:sz w:val="22"/>
          <w:szCs w:val="22"/>
          <w:rtl w:val="0"/>
        </w:rPr>
        <w:t xml:space="preserve">to really learn more about not just finance, but investing more specifically and building your wealth, and how to do that in a halal way.</w:t>
      </w:r>
      <w:r w:rsidDel="00000000" w:rsidR="00000000" w:rsidRPr="00000000">
        <w:rPr>
          <w:rtl w:val="0"/>
        </w:rPr>
      </w:r>
    </w:p>
    <w:p w:rsidR="00000000" w:rsidDel="00000000" w:rsidP="00000000" w:rsidRDefault="00000000" w:rsidRPr="00000000" w14:paraId="00000022">
      <w:pPr>
        <w:spacing w:after="0" w:lineRule="auto"/>
        <w:rPr/>
      </w:pPr>
      <w:r w:rsidDel="00000000" w:rsidR="00000000" w:rsidRPr="00000000">
        <w:rPr>
          <w:rtl w:val="0"/>
        </w:rPr>
      </w:r>
    </w:p>
    <w:p w:rsidR="00000000" w:rsidDel="00000000" w:rsidP="00000000" w:rsidRDefault="00000000" w:rsidRPr="00000000" w14:paraId="00000023">
      <w:pPr>
        <w:spacing w:after="0" w:lineRule="auto"/>
        <w:rPr/>
      </w:pPr>
      <w:r w:rsidDel="00000000" w:rsidR="00000000" w:rsidRPr="00000000">
        <w:rPr>
          <w:rFonts w:ascii="Arial" w:cs="Arial" w:eastAsia="Arial" w:hAnsi="Arial"/>
          <w:color w:val="5d7284"/>
          <w:sz w:val="22"/>
          <w:szCs w:val="22"/>
          <w:rtl w:val="0"/>
        </w:rPr>
        <w:t xml:space="preserve">01:06</w:t>
      </w:r>
      <w:r w:rsidDel="00000000" w:rsidR="00000000" w:rsidRPr="00000000">
        <w:rPr>
          <w:rtl w:val="0"/>
        </w:rPr>
      </w:r>
    </w:p>
    <w:p w:rsidR="00000000" w:rsidDel="00000000" w:rsidP="00000000" w:rsidRDefault="00000000" w:rsidRPr="00000000" w14:paraId="00000024">
      <w:pPr>
        <w:spacing w:after="0" w:lineRule="auto"/>
        <w:rPr/>
      </w:pPr>
      <w:r w:rsidDel="00000000" w:rsidR="00000000" w:rsidRPr="00000000">
        <w:rPr>
          <w:rFonts w:ascii="Arial" w:cs="Arial" w:eastAsia="Arial" w:hAnsi="Arial"/>
          <w:sz w:val="22"/>
          <w:szCs w:val="22"/>
          <w:rtl w:val="0"/>
        </w:rPr>
        <w:t xml:space="preserve">I'm going to take you through this session, and indeed this course, in helping you to understand and navigate Halal investing, what it means to invest in a halal way, how to create and build the life you want, with as much of risk as possible. And really what we're doing is involving the practical with the spiritual in the form of Islam, and really applying that. So it's not just about theory, but it's also about how this plays out in real life. Inshallah.</w:t>
      </w:r>
      <w:r w:rsidDel="00000000" w:rsidR="00000000" w:rsidRPr="00000000">
        <w:rPr>
          <w:rtl w:val="0"/>
        </w:rPr>
      </w:r>
    </w:p>
    <w:p w:rsidR="00000000" w:rsidDel="00000000" w:rsidP="00000000" w:rsidRDefault="00000000" w:rsidRPr="00000000" w14:paraId="00000025">
      <w:pPr>
        <w:spacing w:after="0" w:lineRule="auto"/>
        <w:rPr/>
      </w:pP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Fonts w:ascii="Arial" w:cs="Arial" w:eastAsia="Arial" w:hAnsi="Arial"/>
          <w:color w:val="5d7284"/>
          <w:sz w:val="22"/>
          <w:szCs w:val="22"/>
          <w:rtl w:val="0"/>
        </w:rPr>
        <w:t xml:space="preserve">01:39</w:t>
      </w: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Fonts w:ascii="Arial" w:cs="Arial" w:eastAsia="Arial" w:hAnsi="Arial"/>
          <w:sz w:val="22"/>
          <w:szCs w:val="22"/>
          <w:rtl w:val="0"/>
        </w:rPr>
        <w:t xml:space="preserve">So without further ado, we'll go through a little bit of housekeeping, a little bit about myself, and then crack on with the session. Inshallah. Okay,</w:t>
      </w:r>
      <w:r w:rsidDel="00000000" w:rsidR="00000000" w:rsidRPr="00000000">
        <w:rPr>
          <w:rtl w:val="0"/>
        </w:rPr>
      </w:r>
    </w:p>
    <w:p w:rsidR="00000000" w:rsidDel="00000000" w:rsidP="00000000" w:rsidRDefault="00000000" w:rsidRPr="00000000" w14:paraId="00000028">
      <w:pPr>
        <w:spacing w:after="0" w:lineRule="auto"/>
        <w:rPr/>
      </w:pPr>
      <w:r w:rsidDel="00000000" w:rsidR="00000000" w:rsidRPr="00000000">
        <w:rPr>
          <w:rtl w:val="0"/>
        </w:rPr>
      </w:r>
    </w:p>
    <w:p w:rsidR="00000000" w:rsidDel="00000000" w:rsidP="00000000" w:rsidRDefault="00000000" w:rsidRPr="00000000" w14:paraId="00000029">
      <w:pPr>
        <w:spacing w:after="0" w:lineRule="auto"/>
        <w:rPr/>
      </w:pPr>
      <w:r w:rsidDel="00000000" w:rsidR="00000000" w:rsidRPr="00000000">
        <w:rPr>
          <w:rFonts w:ascii="Arial" w:cs="Arial" w:eastAsia="Arial" w:hAnsi="Arial"/>
          <w:color w:val="5d7284"/>
          <w:sz w:val="22"/>
          <w:szCs w:val="22"/>
          <w:rtl w:val="0"/>
        </w:rPr>
        <w:t xml:space="preserve">01:50</w:t>
      </w:r>
      <w:r w:rsidDel="00000000" w:rsidR="00000000" w:rsidRPr="00000000">
        <w:rPr>
          <w:rtl w:val="0"/>
        </w:rPr>
      </w:r>
    </w:p>
    <w:p w:rsidR="00000000" w:rsidDel="00000000" w:rsidP="00000000" w:rsidRDefault="00000000" w:rsidRPr="00000000" w14:paraId="0000002A">
      <w:pPr>
        <w:spacing w:after="0" w:lineRule="auto"/>
        <w:rPr/>
      </w:pPr>
      <w:r w:rsidDel="00000000" w:rsidR="00000000" w:rsidRPr="00000000">
        <w:rPr>
          <w:rFonts w:ascii="Arial" w:cs="Arial" w:eastAsia="Arial" w:hAnsi="Arial"/>
          <w:sz w:val="22"/>
          <w:szCs w:val="22"/>
          <w:rtl w:val="0"/>
        </w:rPr>
        <w:t xml:space="preserve">so today is session one of invest in yourself. And the core part, or element, rather, of what, what we at Ayda are about is financial control in your hands, and really developing that further out for Muslim women and what that looks like. So what you might find is we create reports, we create courses, we'll sit on panels, we'll write articles, we'll speak on podcasts, etc. I know a few of you may have heard me back on the overshares just over a month ago now, or just over that. So thank you so much for listening, and I really appreciate each and every one of you who's decided to sign up and join the course and listen to the material and really develop and build their own awareness of financial literacy in whichever way that looks. So a little bit more about myself. I'm Anissa, in case you don't know,</w:t>
      </w:r>
      <w:r w:rsidDel="00000000" w:rsidR="00000000" w:rsidRPr="00000000">
        <w:rPr>
          <w:rtl w:val="0"/>
        </w:rPr>
      </w:r>
    </w:p>
    <w:p w:rsidR="00000000" w:rsidDel="00000000" w:rsidP="00000000" w:rsidRDefault="00000000" w:rsidRPr="00000000" w14:paraId="0000002B">
      <w:pPr>
        <w:spacing w:after="0" w:lineRule="auto"/>
        <w:rPr/>
      </w:pP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rFonts w:ascii="Arial" w:cs="Arial" w:eastAsia="Arial" w:hAnsi="Arial"/>
          <w:color w:val="5d7284"/>
          <w:sz w:val="22"/>
          <w:szCs w:val="22"/>
          <w:rtl w:val="0"/>
        </w:rPr>
        <w:t xml:space="preserve">02:54</w:t>
      </w:r>
      <w:r w:rsidDel="00000000" w:rsidR="00000000" w:rsidRPr="00000000">
        <w:rPr>
          <w:rtl w:val="0"/>
        </w:rPr>
      </w:r>
    </w:p>
    <w:p w:rsidR="00000000" w:rsidDel="00000000" w:rsidP="00000000" w:rsidRDefault="00000000" w:rsidRPr="00000000" w14:paraId="0000002D">
      <w:pPr>
        <w:spacing w:after="0" w:lineRule="auto"/>
        <w:rPr/>
      </w:pPr>
      <w:r w:rsidDel="00000000" w:rsidR="00000000" w:rsidRPr="00000000">
        <w:rPr>
          <w:rFonts w:ascii="Arial" w:cs="Arial" w:eastAsia="Arial" w:hAnsi="Arial"/>
          <w:sz w:val="22"/>
          <w:szCs w:val="22"/>
          <w:rtl w:val="0"/>
        </w:rPr>
        <w:t xml:space="preserve">and I'm really all about elevating and enhancing the financial understanding of Muslim women. If you're subscribed, or you've signed up to my newsletter. What the finance, which comes out weekly,</w:t>
      </w:r>
      <w:r w:rsidDel="00000000" w:rsidR="00000000" w:rsidRPr="00000000">
        <w:rPr>
          <w:rtl w:val="0"/>
        </w:rPr>
      </w:r>
    </w:p>
    <w:p w:rsidR="00000000" w:rsidDel="00000000" w:rsidP="00000000" w:rsidRDefault="00000000" w:rsidRPr="00000000" w14:paraId="0000002E">
      <w:pPr>
        <w:spacing w:after="0" w:lineRule="auto"/>
        <w:rPr/>
      </w:pP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Fonts w:ascii="Arial" w:cs="Arial" w:eastAsia="Arial" w:hAnsi="Arial"/>
          <w:color w:val="5d7284"/>
          <w:sz w:val="22"/>
          <w:szCs w:val="22"/>
          <w:rtl w:val="0"/>
        </w:rPr>
        <w:t xml:space="preserve">03:07</w:t>
      </w: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Fonts w:ascii="Arial" w:cs="Arial" w:eastAsia="Arial" w:hAnsi="Arial"/>
          <w:sz w:val="22"/>
          <w:szCs w:val="22"/>
          <w:rtl w:val="0"/>
        </w:rPr>
        <w:t xml:space="preserve">what I really talk about is the fact that there are three main loves,</w:t>
      </w:r>
      <w:r w:rsidDel="00000000" w:rsidR="00000000" w:rsidRPr="00000000">
        <w:rPr>
          <w:rtl w:val="0"/>
        </w:rPr>
      </w:r>
    </w:p>
    <w:p w:rsidR="00000000" w:rsidDel="00000000" w:rsidP="00000000" w:rsidRDefault="00000000" w:rsidRPr="00000000" w14:paraId="00000031">
      <w:pPr>
        <w:spacing w:after="0" w:lineRule="auto"/>
        <w:rPr/>
      </w:pPr>
      <w:r w:rsidDel="00000000" w:rsidR="00000000" w:rsidRPr="00000000">
        <w:rPr>
          <w:rtl w:val="0"/>
        </w:rPr>
      </w:r>
    </w:p>
    <w:p w:rsidR="00000000" w:rsidDel="00000000" w:rsidP="00000000" w:rsidRDefault="00000000" w:rsidRPr="00000000" w14:paraId="00000032">
      <w:pPr>
        <w:spacing w:after="0" w:lineRule="auto"/>
        <w:rPr/>
      </w:pPr>
      <w:r w:rsidDel="00000000" w:rsidR="00000000" w:rsidRPr="00000000">
        <w:rPr>
          <w:rFonts w:ascii="Arial" w:cs="Arial" w:eastAsia="Arial" w:hAnsi="Arial"/>
          <w:color w:val="5d7284"/>
          <w:sz w:val="22"/>
          <w:szCs w:val="22"/>
          <w:rtl w:val="0"/>
        </w:rPr>
        <w:t xml:space="preserve">03:12</w:t>
      </w: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Fonts w:ascii="Arial" w:cs="Arial" w:eastAsia="Arial" w:hAnsi="Arial"/>
          <w:sz w:val="22"/>
          <w:szCs w:val="22"/>
          <w:rtl w:val="0"/>
        </w:rPr>
        <w:t xml:space="preserve">obviously, not all equal, etc, because we can't</w:t>
      </w: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Fonts w:ascii="Arial" w:cs="Arial" w:eastAsia="Arial" w:hAnsi="Arial"/>
          <w:color w:val="5d7284"/>
          <w:sz w:val="22"/>
          <w:szCs w:val="22"/>
          <w:rtl w:val="0"/>
        </w:rPr>
        <w:t xml:space="preserve">03:16</w:t>
      </w: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rFonts w:ascii="Arial" w:cs="Arial" w:eastAsia="Arial" w:hAnsi="Arial"/>
          <w:sz w:val="22"/>
          <w:szCs w:val="22"/>
          <w:rtl w:val="0"/>
        </w:rPr>
        <w:t xml:space="preserve">sort of have anything akin to Allah. But what I start out by saying is, I love God, I love women and I love money. And what I've tried to do is combine all of those loves to really help elevate women and their stance, um, particularly going forward into 2024</w:t>
      </w: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Fonts w:ascii="Arial" w:cs="Arial" w:eastAsia="Arial" w:hAnsi="Arial"/>
          <w:color w:val="5d7284"/>
          <w:sz w:val="22"/>
          <w:szCs w:val="22"/>
          <w:rtl w:val="0"/>
        </w:rPr>
        <w:t xml:space="preserve">03:33</w:t>
      </w:r>
      <w:r w:rsidDel="00000000" w:rsidR="00000000" w:rsidRPr="00000000">
        <w:rPr>
          <w:rtl w:val="0"/>
        </w:rPr>
      </w:r>
    </w:p>
    <w:p w:rsidR="00000000" w:rsidDel="00000000" w:rsidP="00000000" w:rsidRDefault="00000000" w:rsidRPr="00000000" w14:paraId="00000039">
      <w:pPr>
        <w:spacing w:after="0" w:lineRule="auto"/>
        <w:rPr/>
      </w:pPr>
      <w:r w:rsidDel="00000000" w:rsidR="00000000" w:rsidRPr="00000000">
        <w:rPr>
          <w:rFonts w:ascii="Arial" w:cs="Arial" w:eastAsia="Arial" w:hAnsi="Arial"/>
          <w:sz w:val="22"/>
          <w:szCs w:val="22"/>
          <w:rtl w:val="0"/>
        </w:rPr>
        <w:t xml:space="preserve">and helping women, just like you curate the life you want.</w:t>
      </w: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rPr>
          <w:rtl w:val="0"/>
        </w:rPr>
      </w:r>
    </w:p>
    <w:p w:rsidR="00000000" w:rsidDel="00000000" w:rsidP="00000000" w:rsidRDefault="00000000" w:rsidRPr="00000000" w14:paraId="0000003B">
      <w:pPr>
        <w:spacing w:after="0" w:lineRule="auto"/>
        <w:rPr/>
      </w:pPr>
      <w:r w:rsidDel="00000000" w:rsidR="00000000" w:rsidRPr="00000000">
        <w:rPr>
          <w:rFonts w:ascii="Arial" w:cs="Arial" w:eastAsia="Arial" w:hAnsi="Arial"/>
          <w:color w:val="5d7284"/>
          <w:sz w:val="22"/>
          <w:szCs w:val="22"/>
          <w:rtl w:val="0"/>
        </w:rPr>
        <w:t xml:space="preserve">03:38</w:t>
      </w:r>
      <w:r w:rsidDel="00000000" w:rsidR="00000000" w:rsidRPr="00000000">
        <w:rPr>
          <w:rtl w:val="0"/>
        </w:rPr>
      </w:r>
    </w:p>
    <w:p w:rsidR="00000000" w:rsidDel="00000000" w:rsidP="00000000" w:rsidRDefault="00000000" w:rsidRPr="00000000" w14:paraId="0000003C">
      <w:pPr>
        <w:spacing w:after="0" w:lineRule="auto"/>
        <w:rPr/>
      </w:pPr>
      <w:r w:rsidDel="00000000" w:rsidR="00000000" w:rsidRPr="00000000">
        <w:rPr>
          <w:rFonts w:ascii="Arial" w:cs="Arial" w:eastAsia="Arial" w:hAnsi="Arial"/>
          <w:sz w:val="22"/>
          <w:szCs w:val="22"/>
          <w:rtl w:val="0"/>
        </w:rPr>
        <w:t xml:space="preserve">So my platform was founded in 2022</w:t>
      </w: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rFonts w:ascii="Arial" w:cs="Arial" w:eastAsia="Arial" w:hAnsi="Arial"/>
          <w:color w:val="5d7284"/>
          <w:sz w:val="22"/>
          <w:szCs w:val="22"/>
          <w:rtl w:val="0"/>
        </w:rPr>
        <w:t xml:space="preserve">03:43</w:t>
      </w:r>
      <w:r w:rsidDel="00000000" w:rsidR="00000000" w:rsidRPr="00000000">
        <w:rPr>
          <w:rtl w:val="0"/>
        </w:rPr>
      </w:r>
    </w:p>
    <w:p w:rsidR="00000000" w:rsidDel="00000000" w:rsidP="00000000" w:rsidRDefault="00000000" w:rsidRPr="00000000" w14:paraId="0000003F">
      <w:pPr>
        <w:spacing w:after="0" w:lineRule="auto"/>
        <w:rPr/>
      </w:pPr>
      <w:r w:rsidDel="00000000" w:rsidR="00000000" w:rsidRPr="00000000">
        <w:rPr>
          <w:rFonts w:ascii="Arial" w:cs="Arial" w:eastAsia="Arial" w:hAnsi="Arial"/>
          <w:sz w:val="22"/>
          <w:szCs w:val="22"/>
          <w:rtl w:val="0"/>
        </w:rPr>
        <w:t xml:space="preserve">as I mentioned, it really is there to support and facilitate the learning of women through courses, workshops, master classes, content, you know, name it. To date, we've helped over 10,000 women globally,</w:t>
      </w:r>
      <w:r w:rsidDel="00000000" w:rsidR="00000000" w:rsidRPr="00000000">
        <w:rPr>
          <w:rtl w:val="0"/>
        </w:rPr>
      </w:r>
    </w:p>
    <w:p w:rsidR="00000000" w:rsidDel="00000000" w:rsidP="00000000" w:rsidRDefault="00000000" w:rsidRPr="00000000" w14:paraId="00000040">
      <w:pPr>
        <w:spacing w:after="0" w:lineRule="auto"/>
        <w:rPr/>
      </w:pPr>
      <w:r w:rsidDel="00000000" w:rsidR="00000000" w:rsidRPr="00000000">
        <w:rPr>
          <w:rtl w:val="0"/>
        </w:rPr>
      </w:r>
    </w:p>
    <w:p w:rsidR="00000000" w:rsidDel="00000000" w:rsidP="00000000" w:rsidRDefault="00000000" w:rsidRPr="00000000" w14:paraId="00000041">
      <w:pPr>
        <w:spacing w:after="0" w:lineRule="auto"/>
        <w:rPr/>
      </w:pPr>
      <w:r w:rsidDel="00000000" w:rsidR="00000000" w:rsidRPr="00000000">
        <w:rPr>
          <w:rFonts w:ascii="Arial" w:cs="Arial" w:eastAsia="Arial" w:hAnsi="Arial"/>
          <w:color w:val="5d7284"/>
          <w:sz w:val="22"/>
          <w:szCs w:val="22"/>
          <w:rtl w:val="0"/>
        </w:rPr>
        <w:t xml:space="preserve">03:57</w:t>
      </w:r>
      <w:r w:rsidDel="00000000" w:rsidR="00000000" w:rsidRPr="00000000">
        <w:rPr>
          <w:rtl w:val="0"/>
        </w:rPr>
      </w:r>
    </w:p>
    <w:p w:rsidR="00000000" w:rsidDel="00000000" w:rsidP="00000000" w:rsidRDefault="00000000" w:rsidRPr="00000000" w14:paraId="00000042">
      <w:pPr>
        <w:spacing w:after="0" w:lineRule="auto"/>
        <w:rPr/>
      </w:pPr>
      <w:r w:rsidDel="00000000" w:rsidR="00000000" w:rsidRPr="00000000">
        <w:rPr>
          <w:rFonts w:ascii="Arial" w:cs="Arial" w:eastAsia="Arial" w:hAnsi="Arial"/>
          <w:sz w:val="22"/>
          <w:szCs w:val="22"/>
          <w:rtl w:val="0"/>
        </w:rPr>
        <w:t xml:space="preserve">which is amazing, and I've worked with so many different organizations to help make that happen, whether that be NASDAQ Dubai, whether that be the FT, and you can also find</w:t>
      </w: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tl w:val="0"/>
        </w:rPr>
      </w:r>
    </w:p>
    <w:p w:rsidR="00000000" w:rsidDel="00000000" w:rsidP="00000000" w:rsidRDefault="00000000" w:rsidRPr="00000000" w14:paraId="00000044">
      <w:pPr>
        <w:spacing w:after="0" w:lineRule="auto"/>
        <w:rPr/>
      </w:pPr>
      <w:r w:rsidDel="00000000" w:rsidR="00000000" w:rsidRPr="00000000">
        <w:rPr>
          <w:rFonts w:ascii="Arial" w:cs="Arial" w:eastAsia="Arial" w:hAnsi="Arial"/>
          <w:color w:val="5d7284"/>
          <w:sz w:val="22"/>
          <w:szCs w:val="22"/>
          <w:rtl w:val="0"/>
        </w:rPr>
        <w:t xml:space="preserve">04:10</w:t>
      </w:r>
      <w:r w:rsidDel="00000000" w:rsidR="00000000" w:rsidRPr="00000000">
        <w:rPr>
          <w:rtl w:val="0"/>
        </w:rPr>
      </w:r>
    </w:p>
    <w:p w:rsidR="00000000" w:rsidDel="00000000" w:rsidP="00000000" w:rsidRDefault="00000000" w:rsidRPr="00000000" w14:paraId="00000045">
      <w:pPr>
        <w:spacing w:after="0" w:lineRule="auto"/>
        <w:rPr/>
      </w:pPr>
      <w:r w:rsidDel="00000000" w:rsidR="00000000" w:rsidRPr="00000000">
        <w:rPr>
          <w:rFonts w:ascii="Arial" w:cs="Arial" w:eastAsia="Arial" w:hAnsi="Arial"/>
          <w:sz w:val="22"/>
          <w:szCs w:val="22"/>
          <w:rtl w:val="0"/>
        </w:rPr>
        <w:t xml:space="preserve">articles I've written or places I've featured in, including the FT, the times, Islam channel, and indeed, Amalia as well.</w:t>
      </w:r>
      <w:r w:rsidDel="00000000" w:rsidR="00000000" w:rsidRPr="00000000">
        <w:rPr>
          <w:rtl w:val="0"/>
        </w:rPr>
      </w:r>
    </w:p>
    <w:p w:rsidR="00000000" w:rsidDel="00000000" w:rsidP="00000000" w:rsidRDefault="00000000" w:rsidRPr="00000000" w14:paraId="00000046">
      <w:pPr>
        <w:spacing w:after="0" w:lineRule="auto"/>
        <w:rPr/>
      </w:pP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Fonts w:ascii="Arial" w:cs="Arial" w:eastAsia="Arial" w:hAnsi="Arial"/>
          <w:color w:val="5d7284"/>
          <w:sz w:val="22"/>
          <w:szCs w:val="22"/>
          <w:rtl w:val="0"/>
        </w:rPr>
        <w:t xml:space="preserve">04:19</w:t>
      </w:r>
      <w:r w:rsidDel="00000000" w:rsidR="00000000" w:rsidRPr="00000000">
        <w:rPr>
          <w:rtl w:val="0"/>
        </w:rPr>
      </w:r>
    </w:p>
    <w:p w:rsidR="00000000" w:rsidDel="00000000" w:rsidP="00000000" w:rsidRDefault="00000000" w:rsidRPr="00000000" w14:paraId="00000048">
      <w:pPr>
        <w:spacing w:after="0" w:lineRule="auto"/>
        <w:rPr/>
      </w:pPr>
      <w:r w:rsidDel="00000000" w:rsidR="00000000" w:rsidRPr="00000000">
        <w:rPr>
          <w:rFonts w:ascii="Arial" w:cs="Arial" w:eastAsia="Arial" w:hAnsi="Arial"/>
          <w:sz w:val="22"/>
          <w:szCs w:val="22"/>
          <w:rtl w:val="0"/>
        </w:rPr>
        <w:t xml:space="preserve">So in essence, it's really just about bridging the gap in financial access and literacy for Muslim women in order to give them more clear cut options. Inshallah,</w:t>
      </w:r>
      <w:r w:rsidDel="00000000" w:rsidR="00000000" w:rsidRPr="00000000">
        <w:rPr>
          <w:rtl w:val="0"/>
        </w:rPr>
      </w:r>
    </w:p>
    <w:p w:rsidR="00000000" w:rsidDel="00000000" w:rsidP="00000000" w:rsidRDefault="00000000" w:rsidRPr="00000000" w14:paraId="00000049">
      <w:pPr>
        <w:spacing w:after="0" w:lineRule="auto"/>
        <w:rPr/>
      </w:pPr>
      <w:r w:rsidDel="00000000" w:rsidR="00000000" w:rsidRPr="00000000">
        <w:rPr>
          <w:rtl w:val="0"/>
        </w:rPr>
      </w:r>
    </w:p>
    <w:p w:rsidR="00000000" w:rsidDel="00000000" w:rsidP="00000000" w:rsidRDefault="00000000" w:rsidRPr="00000000" w14:paraId="0000004A">
      <w:pPr>
        <w:spacing w:after="0" w:lineRule="auto"/>
        <w:rPr/>
      </w:pPr>
      <w:r w:rsidDel="00000000" w:rsidR="00000000" w:rsidRPr="00000000">
        <w:rPr>
          <w:rFonts w:ascii="Arial" w:cs="Arial" w:eastAsia="Arial" w:hAnsi="Arial"/>
          <w:color w:val="5d7284"/>
          <w:sz w:val="22"/>
          <w:szCs w:val="22"/>
          <w:rtl w:val="0"/>
        </w:rPr>
        <w:t xml:space="preserve">04:31</w:t>
      </w: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Fonts w:ascii="Arial" w:cs="Arial" w:eastAsia="Arial" w:hAnsi="Arial"/>
          <w:sz w:val="22"/>
          <w:szCs w:val="22"/>
          <w:rtl w:val="0"/>
        </w:rPr>
        <w:t xml:space="preserve">so a recognized and trusted brand. So these are just a few of the organizations that I've worked with, partnered with,</w:t>
      </w:r>
      <w:r w:rsidDel="00000000" w:rsidR="00000000" w:rsidRPr="00000000">
        <w:rPr>
          <w:rtl w:val="0"/>
        </w:rPr>
      </w:r>
    </w:p>
    <w:p w:rsidR="00000000" w:rsidDel="00000000" w:rsidP="00000000" w:rsidRDefault="00000000" w:rsidRPr="00000000" w14:paraId="0000004C">
      <w:pPr>
        <w:spacing w:after="0" w:lineRule="auto"/>
        <w:rPr/>
      </w:pPr>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Fonts w:ascii="Arial" w:cs="Arial" w:eastAsia="Arial" w:hAnsi="Arial"/>
          <w:color w:val="5d7284"/>
          <w:sz w:val="22"/>
          <w:szCs w:val="22"/>
          <w:rtl w:val="0"/>
        </w:rPr>
        <w:t xml:space="preserve">04:39</w:t>
      </w:r>
      <w:r w:rsidDel="00000000" w:rsidR="00000000" w:rsidRPr="00000000">
        <w:rPr>
          <w:rtl w:val="0"/>
        </w:rPr>
      </w:r>
    </w:p>
    <w:p w:rsidR="00000000" w:rsidDel="00000000" w:rsidP="00000000" w:rsidRDefault="00000000" w:rsidRPr="00000000" w14:paraId="0000004E">
      <w:pPr>
        <w:spacing w:after="0" w:lineRule="auto"/>
        <w:rPr/>
      </w:pPr>
      <w:r w:rsidDel="00000000" w:rsidR="00000000" w:rsidRPr="00000000">
        <w:rPr>
          <w:rFonts w:ascii="Arial" w:cs="Arial" w:eastAsia="Arial" w:hAnsi="Arial"/>
          <w:sz w:val="22"/>
          <w:szCs w:val="22"/>
          <w:rtl w:val="0"/>
        </w:rPr>
        <w:t xml:space="preserve">to help highlight the understanding and awareness of Muslim women, not just their own awareness and and their own sort of coming of when it comes to financial literacy, but also working with corporate entities to help them understand what Muslim women need and want when it comes to finance so.</w:t>
      </w:r>
      <w:r w:rsidDel="00000000" w:rsidR="00000000" w:rsidRPr="00000000">
        <w:rPr>
          <w:rtl w:val="0"/>
        </w:rPr>
      </w:r>
    </w:p>
    <w:p w:rsidR="00000000" w:rsidDel="00000000" w:rsidP="00000000" w:rsidRDefault="00000000" w:rsidRPr="00000000" w14:paraId="0000004F">
      <w:pPr>
        <w:spacing w:after="0" w:lineRule="auto"/>
        <w:rPr/>
      </w:pPr>
      <w:r w:rsidDel="00000000" w:rsidR="00000000" w:rsidRPr="00000000">
        <w:rPr>
          <w:rtl w:val="0"/>
        </w:rPr>
      </w:r>
    </w:p>
    <w:p w:rsidR="00000000" w:rsidDel="00000000" w:rsidP="00000000" w:rsidRDefault="00000000" w:rsidRPr="00000000" w14:paraId="00000050">
      <w:pPr>
        <w:spacing w:after="0" w:lineRule="auto"/>
        <w:rPr/>
      </w:pPr>
      <w:r w:rsidDel="00000000" w:rsidR="00000000" w:rsidRPr="00000000">
        <w:rPr>
          <w:rFonts w:ascii="Arial" w:cs="Arial" w:eastAsia="Arial" w:hAnsi="Arial"/>
          <w:color w:val="5d7284"/>
          <w:sz w:val="22"/>
          <w:szCs w:val="22"/>
          <w:rtl w:val="0"/>
        </w:rPr>
        <w:t xml:space="preserve">05:01</w:t>
      </w:r>
      <w:r w:rsidDel="00000000" w:rsidR="00000000" w:rsidRPr="00000000">
        <w:rPr>
          <w:rtl w:val="0"/>
        </w:rPr>
      </w:r>
    </w:p>
    <w:p w:rsidR="00000000" w:rsidDel="00000000" w:rsidP="00000000" w:rsidRDefault="00000000" w:rsidRPr="00000000" w14:paraId="00000051">
      <w:pPr>
        <w:spacing w:after="0" w:lineRule="auto"/>
        <w:rPr/>
      </w:pPr>
      <w:r w:rsidDel="00000000" w:rsidR="00000000" w:rsidRPr="00000000">
        <w:rPr>
          <w:rFonts w:ascii="Arial" w:cs="Arial" w:eastAsia="Arial" w:hAnsi="Arial"/>
          <w:sz w:val="22"/>
          <w:szCs w:val="22"/>
          <w:rtl w:val="0"/>
        </w:rPr>
        <w:t xml:space="preserve">Okay, so just a few housekeeping rules. So this looks a little bit different now,</w:t>
      </w:r>
      <w:r w:rsidDel="00000000" w:rsidR="00000000" w:rsidRPr="00000000">
        <w:rPr>
          <w:rtl w:val="0"/>
        </w:rPr>
      </w:r>
    </w:p>
    <w:p w:rsidR="00000000" w:rsidDel="00000000" w:rsidP="00000000" w:rsidRDefault="00000000" w:rsidRPr="00000000" w14:paraId="00000052">
      <w:pPr>
        <w:spacing w:after="0" w:lineRule="auto"/>
        <w:rPr/>
      </w:pP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Fonts w:ascii="Arial" w:cs="Arial" w:eastAsia="Arial" w:hAnsi="Arial"/>
          <w:color w:val="5d7284"/>
          <w:sz w:val="22"/>
          <w:szCs w:val="22"/>
          <w:rtl w:val="0"/>
        </w:rPr>
        <w:t xml:space="preserve">05:07</w:t>
      </w:r>
      <w:r w:rsidDel="00000000" w:rsidR="00000000" w:rsidRPr="00000000">
        <w:rPr>
          <w:rtl w:val="0"/>
        </w:rPr>
      </w:r>
    </w:p>
    <w:p w:rsidR="00000000" w:rsidDel="00000000" w:rsidP="00000000" w:rsidRDefault="00000000" w:rsidRPr="00000000" w14:paraId="00000054">
      <w:pPr>
        <w:spacing w:after="0" w:lineRule="auto"/>
        <w:rPr/>
      </w:pPr>
      <w:r w:rsidDel="00000000" w:rsidR="00000000" w:rsidRPr="00000000">
        <w:rPr>
          <w:rFonts w:ascii="Arial" w:cs="Arial" w:eastAsia="Arial" w:hAnsi="Arial"/>
          <w:sz w:val="22"/>
          <w:szCs w:val="22"/>
          <w:rtl w:val="0"/>
        </w:rPr>
        <w:t xml:space="preserve">by and large, because if I just make that little larger for you guys as well,</w:t>
      </w:r>
      <w:r w:rsidDel="00000000" w:rsidR="00000000" w:rsidRPr="00000000">
        <w:rPr>
          <w:rtl w:val="0"/>
        </w:rPr>
      </w:r>
    </w:p>
    <w:p w:rsidR="00000000" w:rsidDel="00000000" w:rsidP="00000000" w:rsidRDefault="00000000" w:rsidRPr="00000000" w14:paraId="00000055">
      <w:pPr>
        <w:spacing w:after="0" w:lineRule="auto"/>
        <w:rPr/>
      </w:pPr>
      <w:r w:rsidDel="00000000" w:rsidR="00000000" w:rsidRPr="00000000">
        <w:rPr>
          <w:rtl w:val="0"/>
        </w:rPr>
      </w:r>
    </w:p>
    <w:p w:rsidR="00000000" w:rsidDel="00000000" w:rsidP="00000000" w:rsidRDefault="00000000" w:rsidRPr="00000000" w14:paraId="00000056">
      <w:pPr>
        <w:spacing w:after="0" w:lineRule="auto"/>
        <w:rPr/>
      </w:pPr>
      <w:r w:rsidDel="00000000" w:rsidR="00000000" w:rsidRPr="00000000">
        <w:rPr>
          <w:rFonts w:ascii="Arial" w:cs="Arial" w:eastAsia="Arial" w:hAnsi="Arial"/>
          <w:color w:val="5d7284"/>
          <w:sz w:val="22"/>
          <w:szCs w:val="22"/>
          <w:rtl w:val="0"/>
        </w:rPr>
        <w:t xml:space="preserve">05:13</w:t>
      </w:r>
      <w:r w:rsidDel="00000000" w:rsidR="00000000" w:rsidRPr="00000000">
        <w:rPr>
          <w:rtl w:val="0"/>
        </w:rPr>
      </w:r>
    </w:p>
    <w:p w:rsidR="00000000" w:rsidDel="00000000" w:rsidP="00000000" w:rsidRDefault="00000000" w:rsidRPr="00000000" w14:paraId="00000057">
      <w:pPr>
        <w:spacing w:after="0" w:lineRule="auto"/>
        <w:rPr/>
      </w:pPr>
      <w:r w:rsidDel="00000000" w:rsidR="00000000" w:rsidRPr="00000000">
        <w:rPr>
          <w:rFonts w:ascii="Arial" w:cs="Arial" w:eastAsia="Arial" w:hAnsi="Arial"/>
          <w:sz w:val="22"/>
          <w:szCs w:val="22"/>
          <w:rtl w:val="0"/>
        </w:rPr>
        <w:t xml:space="preserve">we're now on demand, so things like mics being off won't matter so much.</w:t>
      </w:r>
      <w:r w:rsidDel="00000000" w:rsidR="00000000" w:rsidRPr="00000000">
        <w:rPr>
          <w:rtl w:val="0"/>
        </w:rPr>
      </w:r>
    </w:p>
    <w:p w:rsidR="00000000" w:rsidDel="00000000" w:rsidP="00000000" w:rsidRDefault="00000000" w:rsidRPr="00000000" w14:paraId="00000058">
      <w:pPr>
        <w:spacing w:after="0" w:lineRule="auto"/>
        <w:rPr/>
      </w:pPr>
      <w:r w:rsidDel="00000000" w:rsidR="00000000" w:rsidRPr="00000000">
        <w:rPr>
          <w:rtl w:val="0"/>
        </w:rPr>
      </w:r>
    </w:p>
    <w:p w:rsidR="00000000" w:rsidDel="00000000" w:rsidP="00000000" w:rsidRDefault="00000000" w:rsidRPr="00000000" w14:paraId="00000059">
      <w:pPr>
        <w:spacing w:after="0" w:lineRule="auto"/>
        <w:rPr/>
      </w:pPr>
      <w:r w:rsidDel="00000000" w:rsidR="00000000" w:rsidRPr="00000000">
        <w:rPr>
          <w:rFonts w:ascii="Arial" w:cs="Arial" w:eastAsia="Arial" w:hAnsi="Arial"/>
          <w:color w:val="5d7284"/>
          <w:sz w:val="22"/>
          <w:szCs w:val="22"/>
          <w:rtl w:val="0"/>
        </w:rPr>
        <w:t xml:space="preserve">05:19</w:t>
      </w:r>
      <w:r w:rsidDel="00000000" w:rsidR="00000000" w:rsidRPr="00000000">
        <w:rPr>
          <w:rtl w:val="0"/>
        </w:rPr>
      </w:r>
    </w:p>
    <w:p w:rsidR="00000000" w:rsidDel="00000000" w:rsidP="00000000" w:rsidRDefault="00000000" w:rsidRPr="00000000" w14:paraId="0000005A">
      <w:pPr>
        <w:spacing w:after="0" w:lineRule="auto"/>
        <w:rPr/>
      </w:pPr>
      <w:r w:rsidDel="00000000" w:rsidR="00000000" w:rsidRPr="00000000">
        <w:rPr>
          <w:rFonts w:ascii="Arial" w:cs="Arial" w:eastAsia="Arial" w:hAnsi="Arial"/>
          <w:sz w:val="22"/>
          <w:szCs w:val="22"/>
          <w:rtl w:val="0"/>
        </w:rPr>
        <w:t xml:space="preserve">So yes, as mentioned, these are personal and private sessions, safe and trusted space. This session, as you know, is recorded so you can listen and have like, have playback as and when you please.</w:t>
      </w:r>
      <w:r w:rsidDel="00000000" w:rsidR="00000000" w:rsidRPr="00000000">
        <w:rPr>
          <w:rtl w:val="0"/>
        </w:rPr>
      </w:r>
    </w:p>
    <w:p w:rsidR="00000000" w:rsidDel="00000000" w:rsidP="00000000" w:rsidRDefault="00000000" w:rsidRPr="00000000" w14:paraId="0000005B">
      <w:pPr>
        <w:spacing w:after="0" w:lineRule="auto"/>
        <w:rPr/>
      </w:pPr>
      <w:r w:rsidDel="00000000" w:rsidR="00000000" w:rsidRPr="00000000">
        <w:rPr>
          <w:rtl w:val="0"/>
        </w:rPr>
      </w:r>
    </w:p>
    <w:p w:rsidR="00000000" w:rsidDel="00000000" w:rsidP="00000000" w:rsidRDefault="00000000" w:rsidRPr="00000000" w14:paraId="0000005C">
      <w:pPr>
        <w:spacing w:after="0" w:lineRule="auto"/>
        <w:rPr/>
      </w:pPr>
      <w:r w:rsidDel="00000000" w:rsidR="00000000" w:rsidRPr="00000000">
        <w:rPr>
          <w:rFonts w:ascii="Arial" w:cs="Arial" w:eastAsia="Arial" w:hAnsi="Arial"/>
          <w:color w:val="5d7284"/>
          <w:sz w:val="22"/>
          <w:szCs w:val="22"/>
          <w:rtl w:val="0"/>
        </w:rPr>
        <w:t xml:space="preserve">05:35</w:t>
      </w:r>
      <w:r w:rsidDel="00000000" w:rsidR="00000000" w:rsidRPr="00000000">
        <w:rPr>
          <w:rtl w:val="0"/>
        </w:rPr>
      </w:r>
    </w:p>
    <w:p w:rsidR="00000000" w:rsidDel="00000000" w:rsidP="00000000" w:rsidRDefault="00000000" w:rsidRPr="00000000" w14:paraId="0000005D">
      <w:pPr>
        <w:spacing w:after="0" w:lineRule="auto"/>
        <w:rPr/>
      </w:pPr>
      <w:r w:rsidDel="00000000" w:rsidR="00000000" w:rsidRPr="00000000">
        <w:rPr>
          <w:rFonts w:ascii="Arial" w:cs="Arial" w:eastAsia="Arial" w:hAnsi="Arial"/>
          <w:sz w:val="22"/>
          <w:szCs w:val="22"/>
          <w:rtl w:val="0"/>
        </w:rPr>
        <w:t xml:space="preserve">And these, I can't stress this enough, these sessions are for you and you only.</w:t>
      </w:r>
      <w:r w:rsidDel="00000000" w:rsidR="00000000" w:rsidRPr="00000000">
        <w:rPr>
          <w:rtl w:val="0"/>
        </w:rPr>
      </w:r>
    </w:p>
    <w:p w:rsidR="00000000" w:rsidDel="00000000" w:rsidP="00000000" w:rsidRDefault="00000000" w:rsidRPr="00000000" w14:paraId="0000005E">
      <w:pPr>
        <w:spacing w:after="0" w:lineRule="auto"/>
        <w:rPr/>
      </w:pPr>
      <w:r w:rsidDel="00000000" w:rsidR="00000000" w:rsidRPr="00000000">
        <w:rPr>
          <w:rtl w:val="0"/>
        </w:rPr>
      </w:r>
    </w:p>
    <w:p w:rsidR="00000000" w:rsidDel="00000000" w:rsidP="00000000" w:rsidRDefault="00000000" w:rsidRPr="00000000" w14:paraId="0000005F">
      <w:pPr>
        <w:spacing w:after="0" w:lineRule="auto"/>
        <w:rPr/>
      </w:pPr>
      <w:r w:rsidDel="00000000" w:rsidR="00000000" w:rsidRPr="00000000">
        <w:rPr>
          <w:rFonts w:ascii="Arial" w:cs="Arial" w:eastAsia="Arial" w:hAnsi="Arial"/>
          <w:color w:val="5d7284"/>
          <w:sz w:val="22"/>
          <w:szCs w:val="22"/>
          <w:rtl w:val="0"/>
        </w:rPr>
        <w:t xml:space="preserve">05:41</w:t>
      </w:r>
      <w:r w:rsidDel="00000000" w:rsidR="00000000" w:rsidRPr="00000000">
        <w:rPr>
          <w:rtl w:val="0"/>
        </w:rPr>
      </w:r>
    </w:p>
    <w:p w:rsidR="00000000" w:rsidDel="00000000" w:rsidP="00000000" w:rsidRDefault="00000000" w:rsidRPr="00000000" w14:paraId="00000060">
      <w:pPr>
        <w:spacing w:after="0" w:lineRule="auto"/>
        <w:rPr/>
      </w:pPr>
      <w:r w:rsidDel="00000000" w:rsidR="00000000" w:rsidRPr="00000000">
        <w:rPr>
          <w:rFonts w:ascii="Arial" w:cs="Arial" w:eastAsia="Arial" w:hAnsi="Arial"/>
          <w:sz w:val="22"/>
          <w:szCs w:val="22"/>
          <w:rtl w:val="0"/>
        </w:rPr>
        <w:t xml:space="preserve">I hope you understand that, obviously, as part of building a business, building a brand, and helping to educate women, etc,</w:t>
      </w:r>
      <w:r w:rsidDel="00000000" w:rsidR="00000000" w:rsidRPr="00000000">
        <w:rPr>
          <w:rtl w:val="0"/>
        </w:rPr>
      </w:r>
    </w:p>
    <w:p w:rsidR="00000000" w:rsidDel="00000000" w:rsidP="00000000" w:rsidRDefault="00000000" w:rsidRPr="00000000" w14:paraId="00000061">
      <w:pPr>
        <w:spacing w:after="0" w:lineRule="auto"/>
        <w:rPr/>
      </w:pPr>
      <w:r w:rsidDel="00000000" w:rsidR="00000000" w:rsidRPr="00000000">
        <w:rPr>
          <w:rtl w:val="0"/>
        </w:rPr>
      </w:r>
    </w:p>
    <w:p w:rsidR="00000000" w:rsidDel="00000000" w:rsidP="00000000" w:rsidRDefault="00000000" w:rsidRPr="00000000" w14:paraId="00000062">
      <w:pPr>
        <w:spacing w:after="0" w:lineRule="auto"/>
        <w:rPr/>
      </w:pPr>
      <w:r w:rsidDel="00000000" w:rsidR="00000000" w:rsidRPr="00000000">
        <w:rPr>
          <w:rFonts w:ascii="Arial" w:cs="Arial" w:eastAsia="Arial" w:hAnsi="Arial"/>
          <w:color w:val="5d7284"/>
          <w:sz w:val="22"/>
          <w:szCs w:val="22"/>
          <w:rtl w:val="0"/>
        </w:rPr>
        <w:t xml:space="preserve">05:49</w:t>
      </w:r>
      <w:r w:rsidDel="00000000" w:rsidR="00000000" w:rsidRPr="00000000">
        <w:rPr>
          <w:rtl w:val="0"/>
        </w:rPr>
      </w:r>
    </w:p>
    <w:p w:rsidR="00000000" w:rsidDel="00000000" w:rsidP="00000000" w:rsidRDefault="00000000" w:rsidRPr="00000000" w14:paraId="00000063">
      <w:pPr>
        <w:spacing w:after="0" w:lineRule="auto"/>
        <w:rPr/>
      </w:pPr>
      <w:r w:rsidDel="00000000" w:rsidR="00000000" w:rsidRPr="00000000">
        <w:rPr>
          <w:rFonts w:ascii="Arial" w:cs="Arial" w:eastAsia="Arial" w:hAnsi="Arial"/>
          <w:sz w:val="22"/>
          <w:szCs w:val="22"/>
          <w:rtl w:val="0"/>
        </w:rPr>
        <w:t xml:space="preserve">a lot of that is down to putting a lot of blood, sweat and tears into building that content too. So thank you so much again for signing up, and I hope there's an understanding that there's a social contract of catering to and designing content for you and you alone as person who signed up the Q and A session that, in itself will definitely be live and that will be scheduled at the end of the course, I will be sending out an email and keeping you updated on that, as well As part of that email, I'll also be sending out</w:t>
      </w:r>
      <w:r w:rsidDel="00000000" w:rsidR="00000000" w:rsidRPr="00000000">
        <w:rPr>
          <w:rtl w:val="0"/>
        </w:rPr>
      </w:r>
    </w:p>
    <w:p w:rsidR="00000000" w:rsidDel="00000000" w:rsidP="00000000" w:rsidRDefault="00000000" w:rsidRPr="00000000" w14:paraId="00000064">
      <w:pPr>
        <w:spacing w:after="0" w:lineRule="auto"/>
        <w:rPr/>
      </w:pPr>
      <w:r w:rsidDel="00000000" w:rsidR="00000000" w:rsidRPr="00000000">
        <w:rPr>
          <w:rtl w:val="0"/>
        </w:rPr>
      </w:r>
    </w:p>
    <w:p w:rsidR="00000000" w:rsidDel="00000000" w:rsidP="00000000" w:rsidRDefault="00000000" w:rsidRPr="00000000" w14:paraId="00000065">
      <w:pPr>
        <w:spacing w:after="0" w:lineRule="auto"/>
        <w:rPr/>
      </w:pPr>
      <w:r w:rsidDel="00000000" w:rsidR="00000000" w:rsidRPr="00000000">
        <w:rPr>
          <w:rFonts w:ascii="Arial" w:cs="Arial" w:eastAsia="Arial" w:hAnsi="Arial"/>
          <w:color w:val="5d7284"/>
          <w:sz w:val="22"/>
          <w:szCs w:val="22"/>
          <w:rtl w:val="0"/>
        </w:rPr>
        <w:t xml:space="preserve">06:24</w:t>
      </w:r>
      <w:r w:rsidDel="00000000" w:rsidR="00000000" w:rsidRPr="00000000">
        <w:rPr>
          <w:rtl w:val="0"/>
        </w:rPr>
      </w:r>
    </w:p>
    <w:p w:rsidR="00000000" w:rsidDel="00000000" w:rsidP="00000000" w:rsidRDefault="00000000" w:rsidRPr="00000000" w14:paraId="00000066">
      <w:pPr>
        <w:spacing w:after="0" w:lineRule="auto"/>
        <w:rPr/>
      </w:pPr>
      <w:r w:rsidDel="00000000" w:rsidR="00000000" w:rsidRPr="00000000">
        <w:rPr>
          <w:rFonts w:ascii="Arial" w:cs="Arial" w:eastAsia="Arial" w:hAnsi="Arial"/>
          <w:sz w:val="22"/>
          <w:szCs w:val="22"/>
          <w:rtl w:val="0"/>
        </w:rPr>
        <w:t xml:space="preserve">a little link to a testimonial, just so as and when you go along in this course, you can fill it out and let me know how you feel about things.</w:t>
      </w:r>
      <w:r w:rsidDel="00000000" w:rsidR="00000000" w:rsidRPr="00000000">
        <w:rPr>
          <w:rtl w:val="0"/>
        </w:rPr>
      </w:r>
    </w:p>
    <w:p w:rsidR="00000000" w:rsidDel="00000000" w:rsidP="00000000" w:rsidRDefault="00000000" w:rsidRPr="00000000" w14:paraId="00000067">
      <w:pPr>
        <w:spacing w:after="0" w:lineRule="auto"/>
        <w:rPr/>
      </w:pPr>
      <w:r w:rsidDel="00000000" w:rsidR="00000000" w:rsidRPr="00000000">
        <w:rPr>
          <w:rtl w:val="0"/>
        </w:rPr>
      </w:r>
    </w:p>
    <w:p w:rsidR="00000000" w:rsidDel="00000000" w:rsidP="00000000" w:rsidRDefault="00000000" w:rsidRPr="00000000" w14:paraId="00000068">
      <w:pPr>
        <w:spacing w:after="0" w:lineRule="auto"/>
        <w:rPr/>
      </w:pPr>
      <w:r w:rsidDel="00000000" w:rsidR="00000000" w:rsidRPr="00000000">
        <w:rPr>
          <w:rFonts w:ascii="Arial" w:cs="Arial" w:eastAsia="Arial" w:hAnsi="Arial"/>
          <w:color w:val="5d7284"/>
          <w:sz w:val="22"/>
          <w:szCs w:val="22"/>
          <w:rtl w:val="0"/>
        </w:rPr>
        <w:t xml:space="preserve">06:35</w:t>
      </w:r>
      <w:r w:rsidDel="00000000" w:rsidR="00000000" w:rsidRPr="00000000">
        <w:rPr>
          <w:rtl w:val="0"/>
        </w:rPr>
      </w:r>
    </w:p>
    <w:p w:rsidR="00000000" w:rsidDel="00000000" w:rsidP="00000000" w:rsidRDefault="00000000" w:rsidRPr="00000000" w14:paraId="00000069">
      <w:pPr>
        <w:spacing w:after="0" w:lineRule="auto"/>
        <w:rPr/>
      </w:pPr>
      <w:r w:rsidDel="00000000" w:rsidR="00000000" w:rsidRPr="00000000">
        <w:rPr>
          <w:rFonts w:ascii="Arial" w:cs="Arial" w:eastAsia="Arial" w:hAnsi="Arial"/>
          <w:sz w:val="22"/>
          <w:szCs w:val="22"/>
          <w:rtl w:val="0"/>
        </w:rPr>
        <w:t xml:space="preserve">Okay, so this is just a disclaimer for the start of each session. I've actually I usually do this at the beginning of each session, and I was actually given some feedback</w:t>
      </w:r>
      <w:r w:rsidDel="00000000" w:rsidR="00000000" w:rsidRPr="00000000">
        <w:rPr>
          <w:rtl w:val="0"/>
        </w:rPr>
      </w:r>
    </w:p>
    <w:p w:rsidR="00000000" w:rsidDel="00000000" w:rsidP="00000000" w:rsidRDefault="00000000" w:rsidRPr="00000000" w14:paraId="0000006A">
      <w:pPr>
        <w:spacing w:after="0" w:lineRule="auto"/>
        <w:rPr/>
      </w:pPr>
      <w:r w:rsidDel="00000000" w:rsidR="00000000" w:rsidRPr="00000000">
        <w:rPr>
          <w:rtl w:val="0"/>
        </w:rPr>
      </w:r>
    </w:p>
    <w:p w:rsidR="00000000" w:rsidDel="00000000" w:rsidP="00000000" w:rsidRDefault="00000000" w:rsidRPr="00000000" w14:paraId="0000006B">
      <w:pPr>
        <w:spacing w:after="0" w:lineRule="auto"/>
        <w:rPr/>
      </w:pPr>
      <w:r w:rsidDel="00000000" w:rsidR="00000000" w:rsidRPr="00000000">
        <w:rPr>
          <w:rFonts w:ascii="Arial" w:cs="Arial" w:eastAsia="Arial" w:hAnsi="Arial"/>
          <w:color w:val="5d7284"/>
          <w:sz w:val="22"/>
          <w:szCs w:val="22"/>
          <w:rtl w:val="0"/>
        </w:rPr>
        <w:t xml:space="preserve">06:47</w:t>
      </w:r>
      <w:r w:rsidDel="00000000" w:rsidR="00000000" w:rsidRPr="00000000">
        <w:rPr>
          <w:rtl w:val="0"/>
        </w:rPr>
      </w:r>
    </w:p>
    <w:p w:rsidR="00000000" w:rsidDel="00000000" w:rsidP="00000000" w:rsidRDefault="00000000" w:rsidRPr="00000000" w14:paraId="0000006C">
      <w:pPr>
        <w:spacing w:after="0" w:lineRule="auto"/>
        <w:rPr/>
      </w:pPr>
      <w:r w:rsidDel="00000000" w:rsidR="00000000" w:rsidRPr="00000000">
        <w:rPr>
          <w:rFonts w:ascii="Arial" w:cs="Arial" w:eastAsia="Arial" w:hAnsi="Arial"/>
          <w:sz w:val="22"/>
          <w:szCs w:val="22"/>
          <w:rtl w:val="0"/>
        </w:rPr>
        <w:t xml:space="preserve">that it might be wise to just start this at the at the very start of the course, perhaps. So we'll see how it goes, and I'll definitely take on board your suggestions as well as this particular cohort. But</w:t>
      </w:r>
      <w:r w:rsidDel="00000000" w:rsidR="00000000" w:rsidRPr="00000000">
        <w:rPr>
          <w:rtl w:val="0"/>
        </w:rPr>
      </w:r>
    </w:p>
    <w:p w:rsidR="00000000" w:rsidDel="00000000" w:rsidP="00000000" w:rsidRDefault="00000000" w:rsidRPr="00000000" w14:paraId="0000006D">
      <w:pPr>
        <w:spacing w:after="0" w:lineRule="auto"/>
        <w:rPr/>
      </w:pPr>
      <w:r w:rsidDel="00000000" w:rsidR="00000000" w:rsidRPr="00000000">
        <w:rPr>
          <w:rtl w:val="0"/>
        </w:rPr>
      </w:r>
    </w:p>
    <w:p w:rsidR="00000000" w:rsidDel="00000000" w:rsidP="00000000" w:rsidRDefault="00000000" w:rsidRPr="00000000" w14:paraId="0000006E">
      <w:pPr>
        <w:spacing w:after="0" w:lineRule="auto"/>
        <w:rPr/>
      </w:pPr>
      <w:r w:rsidDel="00000000" w:rsidR="00000000" w:rsidRPr="00000000">
        <w:rPr>
          <w:rFonts w:ascii="Arial" w:cs="Arial" w:eastAsia="Arial" w:hAnsi="Arial"/>
          <w:color w:val="5d7284"/>
          <w:sz w:val="22"/>
          <w:szCs w:val="22"/>
          <w:rtl w:val="0"/>
        </w:rPr>
        <w:t xml:space="preserve">07:01</w:t>
      </w:r>
      <w:r w:rsidDel="00000000" w:rsidR="00000000" w:rsidRPr="00000000">
        <w:rPr>
          <w:rtl w:val="0"/>
        </w:rPr>
      </w:r>
    </w:p>
    <w:p w:rsidR="00000000" w:rsidDel="00000000" w:rsidP="00000000" w:rsidRDefault="00000000" w:rsidRPr="00000000" w14:paraId="0000006F">
      <w:pPr>
        <w:spacing w:after="0" w:lineRule="auto"/>
        <w:rPr/>
      </w:pPr>
      <w:r w:rsidDel="00000000" w:rsidR="00000000" w:rsidRPr="00000000">
        <w:rPr>
          <w:rFonts w:ascii="Arial" w:cs="Arial" w:eastAsia="Arial" w:hAnsi="Arial"/>
          <w:sz w:val="22"/>
          <w:szCs w:val="22"/>
          <w:rtl w:val="0"/>
        </w:rPr>
        <w:t xml:space="preserve">let's start as you mean to go on so Riz cons its director, volunteers or third parties in connection with the organization are not liable financially or otherwise for any advice taken. All advice provided is based on research, and any advice taken is solely at the discretion of the attendee or user. We strongly recommend attendees carry out their own research before making any financial decisions or otherwise capital at risk now, capital at risk means whatever you choose to invest in, whatever financial decisions you choose to make, of your own choosing, at your own risk,</w:t>
      </w:r>
      <w:r w:rsidDel="00000000" w:rsidR="00000000" w:rsidRPr="00000000">
        <w:rPr>
          <w:rtl w:val="0"/>
        </w:rPr>
      </w:r>
    </w:p>
    <w:p w:rsidR="00000000" w:rsidDel="00000000" w:rsidP="00000000" w:rsidRDefault="00000000" w:rsidRPr="00000000" w14:paraId="00000070">
      <w:pPr>
        <w:spacing w:after="0" w:lineRule="auto"/>
        <w:rPr/>
      </w:pPr>
      <w:r w:rsidDel="00000000" w:rsidR="00000000" w:rsidRPr="00000000">
        <w:rPr>
          <w:rtl w:val="0"/>
        </w:rPr>
      </w:r>
    </w:p>
    <w:p w:rsidR="00000000" w:rsidDel="00000000" w:rsidP="00000000" w:rsidRDefault="00000000" w:rsidRPr="00000000" w14:paraId="00000071">
      <w:pPr>
        <w:spacing w:after="0" w:lineRule="auto"/>
        <w:rPr/>
      </w:pPr>
      <w:r w:rsidDel="00000000" w:rsidR="00000000" w:rsidRPr="00000000">
        <w:rPr>
          <w:rFonts w:ascii="Arial" w:cs="Arial" w:eastAsia="Arial" w:hAnsi="Arial"/>
          <w:color w:val="5d7284"/>
          <w:sz w:val="22"/>
          <w:szCs w:val="22"/>
          <w:rtl w:val="0"/>
        </w:rPr>
        <w:t xml:space="preserve">07:39</w:t>
      </w:r>
      <w:r w:rsidDel="00000000" w:rsidR="00000000" w:rsidRPr="00000000">
        <w:rPr>
          <w:rtl w:val="0"/>
        </w:rPr>
      </w:r>
    </w:p>
    <w:p w:rsidR="00000000" w:rsidDel="00000000" w:rsidP="00000000" w:rsidRDefault="00000000" w:rsidRPr="00000000" w14:paraId="00000072">
      <w:pPr>
        <w:spacing w:after="0" w:lineRule="auto"/>
        <w:rPr/>
      </w:pPr>
      <w:r w:rsidDel="00000000" w:rsidR="00000000" w:rsidRPr="00000000">
        <w:rPr>
          <w:rFonts w:ascii="Arial" w:cs="Arial" w:eastAsia="Arial" w:hAnsi="Arial"/>
          <w:sz w:val="22"/>
          <w:szCs w:val="22"/>
          <w:rtl w:val="0"/>
        </w:rPr>
        <w:t xml:space="preserve">and they're your call. Essentially. Risk cons its director, volunteers or third parties in connection with the organization are not Islamic scholars, but will show us, therefore, please take any advice provided as a matter of opinion and consult those with scholarly knowledge regarding fifth rulings and similar.</w:t>
      </w:r>
      <w:r w:rsidDel="00000000" w:rsidR="00000000" w:rsidRPr="00000000">
        <w:rPr>
          <w:rtl w:val="0"/>
        </w:rPr>
      </w:r>
    </w:p>
    <w:p w:rsidR="00000000" w:rsidDel="00000000" w:rsidP="00000000" w:rsidRDefault="00000000" w:rsidRPr="00000000" w14:paraId="00000073">
      <w:pPr>
        <w:spacing w:after="0" w:lineRule="auto"/>
        <w:rPr/>
      </w:pPr>
      <w:r w:rsidDel="00000000" w:rsidR="00000000" w:rsidRPr="00000000">
        <w:rPr>
          <w:rtl w:val="0"/>
        </w:rPr>
      </w:r>
    </w:p>
    <w:p w:rsidR="00000000" w:rsidDel="00000000" w:rsidP="00000000" w:rsidRDefault="00000000" w:rsidRPr="00000000" w14:paraId="00000074">
      <w:pPr>
        <w:spacing w:after="0" w:lineRule="auto"/>
        <w:rPr/>
      </w:pPr>
      <w:r w:rsidDel="00000000" w:rsidR="00000000" w:rsidRPr="00000000">
        <w:rPr>
          <w:rFonts w:ascii="Arial" w:cs="Arial" w:eastAsia="Arial" w:hAnsi="Arial"/>
          <w:color w:val="5d7284"/>
          <w:sz w:val="22"/>
          <w:szCs w:val="22"/>
          <w:rtl w:val="0"/>
        </w:rPr>
        <w:t xml:space="preserve">07:59</w:t>
      </w:r>
      <w:r w:rsidDel="00000000" w:rsidR="00000000" w:rsidRPr="00000000">
        <w:rPr>
          <w:rtl w:val="0"/>
        </w:rPr>
      </w:r>
    </w:p>
    <w:p w:rsidR="00000000" w:rsidDel="00000000" w:rsidP="00000000" w:rsidRDefault="00000000" w:rsidRPr="00000000" w14:paraId="00000075">
      <w:pPr>
        <w:spacing w:after="0" w:lineRule="auto"/>
        <w:rPr/>
      </w:pPr>
      <w:r w:rsidDel="00000000" w:rsidR="00000000" w:rsidRPr="00000000">
        <w:rPr>
          <w:rFonts w:ascii="Arial" w:cs="Arial" w:eastAsia="Arial" w:hAnsi="Arial"/>
          <w:sz w:val="22"/>
          <w:szCs w:val="22"/>
          <w:rtl w:val="0"/>
        </w:rPr>
        <w:t xml:space="preserve">Just to reiterate, I have actually shown this course outline, etc, to Mufti. Mufti for ours Adam, he's been on board. He really liked the sort of condensed version of this course, and it's been approved accordingly. But certainly I would recommend you really looking into your own mud hubs, your own fifth rulings, depending on whomever or whichever way you sway, and sort of going according to that as well, or essentially allowing that to feed into your financial decisions as well. So today, today we'll be covering what is investing. We're going to be looking at general definitions. We're going to be looking at what is considered in investment. We'll also be comparing that to Halal investing as well. We'll have a whole array of key terms, a glossary of sort, to really look into. I've just sort of taken a snapshot of a few of those words, including market Halal investing speculation and such,</w:t>
      </w:r>
      <w:r w:rsidDel="00000000" w:rsidR="00000000" w:rsidRPr="00000000">
        <w:rPr>
          <w:rtl w:val="0"/>
        </w:rPr>
      </w:r>
    </w:p>
    <w:p w:rsidR="00000000" w:rsidDel="00000000" w:rsidP="00000000" w:rsidRDefault="00000000" w:rsidRPr="00000000" w14:paraId="00000076">
      <w:pPr>
        <w:spacing w:after="0" w:lineRule="auto"/>
        <w:rPr/>
      </w:pPr>
      <w:r w:rsidDel="00000000" w:rsidR="00000000" w:rsidRPr="00000000">
        <w:rPr>
          <w:rtl w:val="0"/>
        </w:rPr>
      </w:r>
    </w:p>
    <w:p w:rsidR="00000000" w:rsidDel="00000000" w:rsidP="00000000" w:rsidRDefault="00000000" w:rsidRPr="00000000" w14:paraId="00000077">
      <w:pPr>
        <w:spacing w:after="0" w:lineRule="auto"/>
        <w:rPr/>
      </w:pPr>
      <w:r w:rsidDel="00000000" w:rsidR="00000000" w:rsidRPr="00000000">
        <w:rPr>
          <w:rFonts w:ascii="Arial" w:cs="Arial" w:eastAsia="Arial" w:hAnsi="Arial"/>
          <w:color w:val="5d7284"/>
          <w:sz w:val="22"/>
          <w:szCs w:val="22"/>
          <w:rtl w:val="0"/>
        </w:rPr>
        <w:t xml:space="preserve">09:09</w:t>
      </w:r>
      <w:r w:rsidDel="00000000" w:rsidR="00000000" w:rsidRPr="00000000">
        <w:rPr>
          <w:rtl w:val="0"/>
        </w:rPr>
      </w:r>
    </w:p>
    <w:p w:rsidR="00000000" w:rsidDel="00000000" w:rsidP="00000000" w:rsidRDefault="00000000" w:rsidRPr="00000000" w14:paraId="00000078">
      <w:pPr>
        <w:spacing w:after="0" w:lineRule="auto"/>
        <w:rPr/>
      </w:pPr>
      <w:r w:rsidDel="00000000" w:rsidR="00000000" w:rsidRPr="00000000">
        <w:rPr>
          <w:rFonts w:ascii="Arial" w:cs="Arial" w:eastAsia="Arial" w:hAnsi="Arial"/>
          <w:sz w:val="22"/>
          <w:szCs w:val="22"/>
          <w:rtl w:val="0"/>
        </w:rPr>
        <w:t xml:space="preserve">where, as mentioned, we're going to be looking at what makes a stock halal, looking at, if we were to screen a stock in a halal manner manually, what that would be,</w:t>
      </w:r>
      <w:r w:rsidDel="00000000" w:rsidR="00000000" w:rsidRPr="00000000">
        <w:rPr>
          <w:rtl w:val="0"/>
        </w:rPr>
      </w:r>
    </w:p>
    <w:p w:rsidR="00000000" w:rsidDel="00000000" w:rsidP="00000000" w:rsidRDefault="00000000" w:rsidRPr="00000000" w14:paraId="00000079">
      <w:pPr>
        <w:spacing w:after="0" w:lineRule="auto"/>
        <w:rPr/>
      </w:pPr>
      <w:r w:rsidDel="00000000" w:rsidR="00000000" w:rsidRPr="00000000">
        <w:rPr>
          <w:rtl w:val="0"/>
        </w:rPr>
      </w:r>
    </w:p>
    <w:p w:rsidR="00000000" w:rsidDel="00000000" w:rsidP="00000000" w:rsidRDefault="00000000" w:rsidRPr="00000000" w14:paraId="0000007A">
      <w:pPr>
        <w:spacing w:after="0" w:lineRule="auto"/>
        <w:rPr/>
      </w:pPr>
      <w:r w:rsidDel="00000000" w:rsidR="00000000" w:rsidRPr="00000000">
        <w:rPr>
          <w:rFonts w:ascii="Arial" w:cs="Arial" w:eastAsia="Arial" w:hAnsi="Arial"/>
          <w:color w:val="5d7284"/>
          <w:sz w:val="22"/>
          <w:szCs w:val="22"/>
          <w:rtl w:val="0"/>
        </w:rPr>
        <w:t xml:space="preserve">09:22</w:t>
      </w:r>
      <w:r w:rsidDel="00000000" w:rsidR="00000000" w:rsidRPr="00000000">
        <w:rPr>
          <w:rtl w:val="0"/>
        </w:rPr>
      </w:r>
    </w:p>
    <w:p w:rsidR="00000000" w:rsidDel="00000000" w:rsidP="00000000" w:rsidRDefault="00000000" w:rsidRPr="00000000" w14:paraId="0000007B">
      <w:pPr>
        <w:spacing w:after="0" w:lineRule="auto"/>
        <w:rPr/>
      </w:pPr>
      <w:r w:rsidDel="00000000" w:rsidR="00000000" w:rsidRPr="00000000">
        <w:rPr>
          <w:rFonts w:ascii="Arial" w:cs="Arial" w:eastAsia="Arial" w:hAnsi="Arial"/>
          <w:sz w:val="22"/>
          <w:szCs w:val="22"/>
          <w:rtl w:val="0"/>
        </w:rPr>
        <w:t xml:space="preserve">and we'll also be looking at the money management roadmap as well. This is just a snapshot of a few things that we'll be covering, but indeed, we'll be covering a lot more. So without further ado, the similar</w:t>
      </w:r>
      <w:r w:rsidDel="00000000" w:rsidR="00000000" w:rsidRPr="00000000">
        <w:rPr>
          <w:rtl w:val="0"/>
        </w:rPr>
      </w:r>
    </w:p>
    <w:p w:rsidR="00000000" w:rsidDel="00000000" w:rsidP="00000000" w:rsidRDefault="00000000" w:rsidRPr="00000000" w14:paraId="0000007C">
      <w:pPr>
        <w:spacing w:after="0" w:lineRule="auto"/>
        <w:rPr/>
      </w:pPr>
      <w:r w:rsidDel="00000000" w:rsidR="00000000" w:rsidRPr="00000000">
        <w:rPr>
          <w:rtl w:val="0"/>
        </w:rPr>
      </w:r>
    </w:p>
    <w:p w:rsidR="00000000" w:rsidDel="00000000" w:rsidP="00000000" w:rsidRDefault="00000000" w:rsidRPr="00000000" w14:paraId="0000007D">
      <w:pPr>
        <w:spacing w:after="0" w:lineRule="auto"/>
        <w:rPr/>
      </w:pPr>
      <w:r w:rsidDel="00000000" w:rsidR="00000000" w:rsidRPr="00000000">
        <w:rPr>
          <w:rFonts w:ascii="Arial" w:cs="Arial" w:eastAsia="Arial" w:hAnsi="Arial"/>
          <w:color w:val="5d7284"/>
          <w:sz w:val="22"/>
          <w:szCs w:val="22"/>
          <w:rtl w:val="0"/>
        </w:rPr>
        <w:t xml:space="preserve">09:34</w:t>
      </w:r>
      <w:r w:rsidDel="00000000" w:rsidR="00000000" w:rsidRPr="00000000">
        <w:rPr>
          <w:rtl w:val="0"/>
        </w:rPr>
      </w:r>
    </w:p>
    <w:p w:rsidR="00000000" w:rsidDel="00000000" w:rsidP="00000000" w:rsidRDefault="00000000" w:rsidRPr="00000000" w14:paraId="0000007E">
      <w:pPr>
        <w:spacing w:after="0" w:lineRule="auto"/>
        <w:rPr/>
      </w:pPr>
      <w:r w:rsidDel="00000000" w:rsidR="00000000" w:rsidRPr="00000000">
        <w:rPr>
          <w:rFonts w:ascii="Arial" w:cs="Arial" w:eastAsia="Arial" w:hAnsi="Arial"/>
          <w:sz w:val="22"/>
          <w:szCs w:val="22"/>
          <w:rtl w:val="0"/>
        </w:rPr>
        <w:t xml:space="preserve">I've compiled some key definitions that will we'll be looking at. So just to give you a quick, sort of quick and answer to what we'll we'll be looking at, we'll be looking at things like asset classes and a variation of them. But in this specific</w:t>
      </w:r>
      <w:r w:rsidDel="00000000" w:rsidR="00000000" w:rsidRPr="00000000">
        <w:rPr>
          <w:rtl w:val="0"/>
        </w:rPr>
      </w:r>
    </w:p>
    <w:p w:rsidR="00000000" w:rsidDel="00000000" w:rsidP="00000000" w:rsidRDefault="00000000" w:rsidRPr="00000000" w14:paraId="0000007F">
      <w:pPr>
        <w:spacing w:after="0" w:lineRule="auto"/>
        <w:rPr/>
      </w:pPr>
      <w:r w:rsidDel="00000000" w:rsidR="00000000" w:rsidRPr="00000000">
        <w:rPr>
          <w:rtl w:val="0"/>
        </w:rPr>
      </w:r>
    </w:p>
    <w:p w:rsidR="00000000" w:rsidDel="00000000" w:rsidP="00000000" w:rsidRDefault="00000000" w:rsidRPr="00000000" w14:paraId="00000080">
      <w:pPr>
        <w:spacing w:after="0" w:lineRule="auto"/>
        <w:rPr/>
      </w:pPr>
      <w:r w:rsidDel="00000000" w:rsidR="00000000" w:rsidRPr="00000000">
        <w:rPr>
          <w:rFonts w:ascii="Arial" w:cs="Arial" w:eastAsia="Arial" w:hAnsi="Arial"/>
          <w:color w:val="5d7284"/>
          <w:sz w:val="22"/>
          <w:szCs w:val="22"/>
          <w:rtl w:val="0"/>
        </w:rPr>
        <w:t xml:space="preserve">09:54</w:t>
      </w:r>
      <w:r w:rsidDel="00000000" w:rsidR="00000000" w:rsidRPr="00000000">
        <w:rPr>
          <w:rtl w:val="0"/>
        </w:rPr>
      </w:r>
    </w:p>
    <w:p w:rsidR="00000000" w:rsidDel="00000000" w:rsidP="00000000" w:rsidRDefault="00000000" w:rsidRPr="00000000" w14:paraId="00000081">
      <w:pPr>
        <w:spacing w:after="0" w:lineRule="auto"/>
        <w:rPr/>
      </w:pPr>
      <w:r w:rsidDel="00000000" w:rsidR="00000000" w:rsidRPr="00000000">
        <w:rPr>
          <w:rFonts w:ascii="Arial" w:cs="Arial" w:eastAsia="Arial" w:hAnsi="Arial"/>
          <w:sz w:val="22"/>
          <w:szCs w:val="22"/>
          <w:rtl w:val="0"/>
        </w:rPr>
        <w:t xml:space="preserve">definition, we're looking at specifically an asset class, rather than asset classes the.</w:t>
      </w:r>
      <w:r w:rsidDel="00000000" w:rsidR="00000000" w:rsidRPr="00000000">
        <w:rPr>
          <w:rtl w:val="0"/>
        </w:rPr>
      </w:r>
    </w:p>
    <w:p w:rsidR="00000000" w:rsidDel="00000000" w:rsidP="00000000" w:rsidRDefault="00000000" w:rsidRPr="00000000" w14:paraId="00000082">
      <w:pPr>
        <w:spacing w:after="0" w:lineRule="auto"/>
        <w:rPr/>
      </w:pPr>
      <w:r w:rsidDel="00000000" w:rsidR="00000000" w:rsidRPr="00000000">
        <w:rPr>
          <w:rtl w:val="0"/>
        </w:rPr>
      </w:r>
    </w:p>
    <w:p w:rsidR="00000000" w:rsidDel="00000000" w:rsidP="00000000" w:rsidRDefault="00000000" w:rsidRPr="00000000" w14:paraId="00000083">
      <w:pPr>
        <w:spacing w:after="0" w:lineRule="auto"/>
        <w:rPr/>
      </w:pPr>
      <w:r w:rsidDel="00000000" w:rsidR="00000000" w:rsidRPr="00000000">
        <w:rPr>
          <w:rFonts w:ascii="Arial" w:cs="Arial" w:eastAsia="Arial" w:hAnsi="Arial"/>
          <w:color w:val="5d7284"/>
          <w:sz w:val="22"/>
          <w:szCs w:val="22"/>
          <w:rtl w:val="0"/>
        </w:rPr>
        <w:t xml:space="preserve">10:00</w:t>
      </w:r>
      <w:r w:rsidDel="00000000" w:rsidR="00000000" w:rsidRPr="00000000">
        <w:rPr>
          <w:rtl w:val="0"/>
        </w:rPr>
      </w:r>
    </w:p>
    <w:p w:rsidR="00000000" w:rsidDel="00000000" w:rsidP="00000000" w:rsidRDefault="00000000" w:rsidRPr="00000000" w14:paraId="00000084">
      <w:pPr>
        <w:spacing w:after="0" w:lineRule="auto"/>
        <w:rPr/>
      </w:pPr>
      <w:r w:rsidDel="00000000" w:rsidR="00000000" w:rsidRPr="00000000">
        <w:rPr>
          <w:rFonts w:ascii="Arial" w:cs="Arial" w:eastAsia="Arial" w:hAnsi="Arial"/>
          <w:sz w:val="22"/>
          <w:szCs w:val="22"/>
          <w:rtl w:val="0"/>
        </w:rPr>
        <w:t xml:space="preserve">Pearl. And what that means is it's something of value, and in this case, it's an investment that shares similar traits and are subject to the same regulation. So an asset class, for example, could be commodities, so something like gold and silver, you also can have wheat, oil is also another commodity. Other asset classes might be bonds.</w:t>
      </w:r>
      <w:r w:rsidDel="00000000" w:rsidR="00000000" w:rsidRPr="00000000">
        <w:rPr>
          <w:rtl w:val="0"/>
        </w:rPr>
      </w:r>
    </w:p>
    <w:p w:rsidR="00000000" w:rsidDel="00000000" w:rsidP="00000000" w:rsidRDefault="00000000" w:rsidRPr="00000000" w14:paraId="00000085">
      <w:pPr>
        <w:spacing w:after="0" w:lineRule="auto"/>
        <w:rPr/>
      </w:pPr>
      <w:r w:rsidDel="00000000" w:rsidR="00000000" w:rsidRPr="00000000">
        <w:rPr>
          <w:rtl w:val="0"/>
        </w:rPr>
      </w:r>
    </w:p>
    <w:p w:rsidR="00000000" w:rsidDel="00000000" w:rsidP="00000000" w:rsidRDefault="00000000" w:rsidRPr="00000000" w14:paraId="00000086">
      <w:pPr>
        <w:spacing w:after="0" w:lineRule="auto"/>
        <w:rPr/>
      </w:pPr>
      <w:r w:rsidDel="00000000" w:rsidR="00000000" w:rsidRPr="00000000">
        <w:rPr>
          <w:rFonts w:ascii="Arial" w:cs="Arial" w:eastAsia="Arial" w:hAnsi="Arial"/>
          <w:color w:val="5d7284"/>
          <w:sz w:val="22"/>
          <w:szCs w:val="22"/>
          <w:rtl w:val="0"/>
        </w:rPr>
        <w:t xml:space="preserve">10:24</w:t>
      </w:r>
      <w:r w:rsidDel="00000000" w:rsidR="00000000" w:rsidRPr="00000000">
        <w:rPr>
          <w:rtl w:val="0"/>
        </w:rPr>
      </w:r>
    </w:p>
    <w:p w:rsidR="00000000" w:rsidDel="00000000" w:rsidP="00000000" w:rsidRDefault="00000000" w:rsidRPr="00000000" w14:paraId="00000087">
      <w:pPr>
        <w:spacing w:after="0" w:lineRule="auto"/>
        <w:rPr/>
      </w:pPr>
      <w:r w:rsidDel="00000000" w:rsidR="00000000" w:rsidRPr="00000000">
        <w:rPr>
          <w:rFonts w:ascii="Arial" w:cs="Arial" w:eastAsia="Arial" w:hAnsi="Arial"/>
          <w:sz w:val="22"/>
          <w:szCs w:val="22"/>
          <w:rtl w:val="0"/>
        </w:rPr>
        <w:t xml:space="preserve">So financial derivatives, fixed income, fixed income bonds are type of fixed income, and we'll go into that later detail, perhaps in weeks two and three.</w:t>
      </w:r>
      <w:r w:rsidDel="00000000" w:rsidR="00000000" w:rsidRPr="00000000">
        <w:rPr>
          <w:rtl w:val="0"/>
        </w:rPr>
      </w:r>
    </w:p>
    <w:p w:rsidR="00000000" w:rsidDel="00000000" w:rsidP="00000000" w:rsidRDefault="00000000" w:rsidRPr="00000000" w14:paraId="00000088">
      <w:pPr>
        <w:spacing w:after="0" w:lineRule="auto"/>
        <w:rPr/>
      </w:pPr>
      <w:r w:rsidDel="00000000" w:rsidR="00000000" w:rsidRPr="00000000">
        <w:rPr>
          <w:rtl w:val="0"/>
        </w:rPr>
      </w:r>
    </w:p>
    <w:p w:rsidR="00000000" w:rsidDel="00000000" w:rsidP="00000000" w:rsidRDefault="00000000" w:rsidRPr="00000000" w14:paraId="00000089">
      <w:pPr>
        <w:spacing w:after="0" w:lineRule="auto"/>
        <w:rPr/>
      </w:pPr>
      <w:r w:rsidDel="00000000" w:rsidR="00000000" w:rsidRPr="00000000">
        <w:rPr>
          <w:rFonts w:ascii="Arial" w:cs="Arial" w:eastAsia="Arial" w:hAnsi="Arial"/>
          <w:color w:val="5d7284"/>
          <w:sz w:val="22"/>
          <w:szCs w:val="22"/>
          <w:rtl w:val="0"/>
        </w:rPr>
        <w:t xml:space="preserve">10:36</w:t>
      </w:r>
      <w:r w:rsidDel="00000000" w:rsidR="00000000" w:rsidRPr="00000000">
        <w:rPr>
          <w:rtl w:val="0"/>
        </w:rPr>
      </w:r>
    </w:p>
    <w:p w:rsidR="00000000" w:rsidDel="00000000" w:rsidP="00000000" w:rsidRDefault="00000000" w:rsidRPr="00000000" w14:paraId="0000008A">
      <w:pPr>
        <w:spacing w:after="0" w:lineRule="auto"/>
        <w:rPr/>
      </w:pPr>
      <w:r w:rsidDel="00000000" w:rsidR="00000000" w:rsidRPr="00000000">
        <w:rPr>
          <w:rFonts w:ascii="Arial" w:cs="Arial" w:eastAsia="Arial" w:hAnsi="Arial"/>
          <w:sz w:val="22"/>
          <w:szCs w:val="22"/>
          <w:rtl w:val="0"/>
        </w:rPr>
        <w:t xml:space="preserve">So that really shows you all sort of highlights, sort of</w:t>
      </w:r>
      <w:r w:rsidDel="00000000" w:rsidR="00000000" w:rsidRPr="00000000">
        <w:rPr>
          <w:rtl w:val="0"/>
        </w:rPr>
      </w:r>
    </w:p>
    <w:p w:rsidR="00000000" w:rsidDel="00000000" w:rsidP="00000000" w:rsidRDefault="00000000" w:rsidRPr="00000000" w14:paraId="0000008B">
      <w:pPr>
        <w:spacing w:after="0" w:lineRule="auto"/>
        <w:rPr/>
      </w:pPr>
      <w:r w:rsidDel="00000000" w:rsidR="00000000" w:rsidRPr="00000000">
        <w:rPr>
          <w:rtl w:val="0"/>
        </w:rPr>
      </w:r>
    </w:p>
    <w:p w:rsidR="00000000" w:rsidDel="00000000" w:rsidP="00000000" w:rsidRDefault="00000000" w:rsidRPr="00000000" w14:paraId="0000008C">
      <w:pPr>
        <w:spacing w:after="0" w:lineRule="auto"/>
        <w:rPr/>
      </w:pPr>
      <w:r w:rsidDel="00000000" w:rsidR="00000000" w:rsidRPr="00000000">
        <w:rPr>
          <w:rFonts w:ascii="Arial" w:cs="Arial" w:eastAsia="Arial" w:hAnsi="Arial"/>
          <w:color w:val="5d7284"/>
          <w:sz w:val="22"/>
          <w:szCs w:val="22"/>
          <w:rtl w:val="0"/>
        </w:rPr>
        <w:t xml:space="preserve">10:41</w:t>
      </w:r>
      <w:r w:rsidDel="00000000" w:rsidR="00000000" w:rsidRPr="00000000">
        <w:rPr>
          <w:rtl w:val="0"/>
        </w:rPr>
      </w:r>
    </w:p>
    <w:p w:rsidR="00000000" w:rsidDel="00000000" w:rsidP="00000000" w:rsidRDefault="00000000" w:rsidRPr="00000000" w14:paraId="0000008D">
      <w:pPr>
        <w:spacing w:after="0" w:lineRule="auto"/>
        <w:rPr/>
      </w:pPr>
      <w:r w:rsidDel="00000000" w:rsidR="00000000" w:rsidRPr="00000000">
        <w:rPr>
          <w:rFonts w:ascii="Arial" w:cs="Arial" w:eastAsia="Arial" w:hAnsi="Arial"/>
          <w:sz w:val="22"/>
          <w:szCs w:val="22"/>
          <w:rtl w:val="0"/>
        </w:rPr>
        <w:t xml:space="preserve">a myriad of different types of asset classes, and they face the same scrutiny or regulation in their particular asset class. So for example, you can have something like crypto that does not face the same level of scrutiny or regulation. Arguably, it does face a lot of scrutiny, but that's a story for another day, as perhaps Tesla, which is on the stock market. And there are definitive rules and regulations that Tesla has to comply with, whether that be with the SEC in New York, whether that be with the FTSE 100</w:t>
      </w:r>
      <w:r w:rsidDel="00000000" w:rsidR="00000000" w:rsidRPr="00000000">
        <w:rPr>
          <w:rtl w:val="0"/>
        </w:rPr>
      </w:r>
    </w:p>
    <w:p w:rsidR="00000000" w:rsidDel="00000000" w:rsidP="00000000" w:rsidRDefault="00000000" w:rsidRPr="00000000" w14:paraId="0000008E">
      <w:pPr>
        <w:spacing w:after="0" w:lineRule="auto"/>
        <w:rPr/>
      </w:pPr>
      <w:r w:rsidDel="00000000" w:rsidR="00000000" w:rsidRPr="00000000">
        <w:rPr>
          <w:rtl w:val="0"/>
        </w:rPr>
      </w:r>
    </w:p>
    <w:p w:rsidR="00000000" w:rsidDel="00000000" w:rsidP="00000000" w:rsidRDefault="00000000" w:rsidRPr="00000000" w14:paraId="0000008F">
      <w:pPr>
        <w:spacing w:after="0" w:lineRule="auto"/>
        <w:rPr/>
      </w:pPr>
      <w:r w:rsidDel="00000000" w:rsidR="00000000" w:rsidRPr="00000000">
        <w:rPr>
          <w:rFonts w:ascii="Arial" w:cs="Arial" w:eastAsia="Arial" w:hAnsi="Arial"/>
          <w:color w:val="5d7284"/>
          <w:sz w:val="22"/>
          <w:szCs w:val="22"/>
          <w:rtl w:val="0"/>
        </w:rPr>
        <w:t xml:space="preserve">11:19</w:t>
      </w:r>
      <w:r w:rsidDel="00000000" w:rsidR="00000000" w:rsidRPr="00000000">
        <w:rPr>
          <w:rtl w:val="0"/>
        </w:rPr>
      </w:r>
    </w:p>
    <w:p w:rsidR="00000000" w:rsidDel="00000000" w:rsidP="00000000" w:rsidRDefault="00000000" w:rsidRPr="00000000" w14:paraId="00000090">
      <w:pPr>
        <w:spacing w:after="0" w:lineRule="auto"/>
        <w:rPr/>
      </w:pPr>
      <w:r w:rsidDel="00000000" w:rsidR="00000000" w:rsidRPr="00000000">
        <w:rPr>
          <w:rFonts w:ascii="Arial" w:cs="Arial" w:eastAsia="Arial" w:hAnsi="Arial"/>
          <w:sz w:val="22"/>
          <w:szCs w:val="22"/>
          <w:rtl w:val="0"/>
        </w:rPr>
        <w:t xml:space="preserve">or the London Stock Exchange, there are certain regulations that they need to follow, and the same would apply to say Microsoft, or perhaps alphabet, which is a parent company of Google.</w:t>
      </w:r>
      <w:r w:rsidDel="00000000" w:rsidR="00000000" w:rsidRPr="00000000">
        <w:rPr>
          <w:rtl w:val="0"/>
        </w:rPr>
      </w:r>
    </w:p>
    <w:p w:rsidR="00000000" w:rsidDel="00000000" w:rsidP="00000000" w:rsidRDefault="00000000" w:rsidRPr="00000000" w14:paraId="00000091">
      <w:pPr>
        <w:spacing w:after="0" w:lineRule="auto"/>
        <w:rPr/>
      </w:pPr>
      <w:r w:rsidDel="00000000" w:rsidR="00000000" w:rsidRPr="00000000">
        <w:rPr>
          <w:rtl w:val="0"/>
        </w:rPr>
      </w:r>
    </w:p>
    <w:p w:rsidR="00000000" w:rsidDel="00000000" w:rsidP="00000000" w:rsidRDefault="00000000" w:rsidRPr="00000000" w14:paraId="00000092">
      <w:pPr>
        <w:spacing w:after="0" w:lineRule="auto"/>
        <w:rPr/>
      </w:pPr>
      <w:r w:rsidDel="00000000" w:rsidR="00000000" w:rsidRPr="00000000">
        <w:rPr>
          <w:rFonts w:ascii="Arial" w:cs="Arial" w:eastAsia="Arial" w:hAnsi="Arial"/>
          <w:color w:val="5d7284"/>
          <w:sz w:val="22"/>
          <w:szCs w:val="22"/>
          <w:rtl w:val="0"/>
        </w:rPr>
        <w:t xml:space="preserve">11:32</w:t>
      </w:r>
      <w:r w:rsidDel="00000000" w:rsidR="00000000" w:rsidRPr="00000000">
        <w:rPr>
          <w:rtl w:val="0"/>
        </w:rPr>
      </w:r>
    </w:p>
    <w:p w:rsidR="00000000" w:rsidDel="00000000" w:rsidP="00000000" w:rsidRDefault="00000000" w:rsidRPr="00000000" w14:paraId="00000093">
      <w:pPr>
        <w:spacing w:after="0" w:lineRule="auto"/>
        <w:rPr/>
      </w:pPr>
      <w:r w:rsidDel="00000000" w:rsidR="00000000" w:rsidRPr="00000000">
        <w:rPr>
          <w:rFonts w:ascii="Arial" w:cs="Arial" w:eastAsia="Arial" w:hAnsi="Arial"/>
          <w:sz w:val="22"/>
          <w:szCs w:val="22"/>
          <w:rtl w:val="0"/>
        </w:rPr>
        <w:t xml:space="preserve">And so in that exchange, what we can understand is they face different regulations, comparatively to crypto. Now that's really hot right now because regulation is beginning to come in, particularly in different parts of the world, including the UAE, but it's definitely something that's being looked upon a lot further. So what you'll find is the FCA, the Financial Conduct Authority, have now come about,</w:t>
      </w:r>
      <w:r w:rsidDel="00000000" w:rsidR="00000000" w:rsidRPr="00000000">
        <w:rPr>
          <w:rtl w:val="0"/>
        </w:rPr>
      </w:r>
    </w:p>
    <w:p w:rsidR="00000000" w:rsidDel="00000000" w:rsidP="00000000" w:rsidRDefault="00000000" w:rsidRPr="00000000" w14:paraId="00000094">
      <w:pPr>
        <w:spacing w:after="0" w:lineRule="auto"/>
        <w:rPr/>
      </w:pPr>
      <w:r w:rsidDel="00000000" w:rsidR="00000000" w:rsidRPr="00000000">
        <w:rPr>
          <w:rtl w:val="0"/>
        </w:rPr>
      </w:r>
    </w:p>
    <w:p w:rsidR="00000000" w:rsidDel="00000000" w:rsidP="00000000" w:rsidRDefault="00000000" w:rsidRPr="00000000" w14:paraId="00000095">
      <w:pPr>
        <w:spacing w:after="0" w:lineRule="auto"/>
        <w:rPr/>
      </w:pPr>
      <w:r w:rsidDel="00000000" w:rsidR="00000000" w:rsidRPr="00000000">
        <w:rPr>
          <w:rFonts w:ascii="Arial" w:cs="Arial" w:eastAsia="Arial" w:hAnsi="Arial"/>
          <w:color w:val="5d7284"/>
          <w:sz w:val="22"/>
          <w:szCs w:val="22"/>
          <w:rtl w:val="0"/>
        </w:rPr>
        <w:t xml:space="preserve">12:02</w:t>
      </w:r>
      <w:r w:rsidDel="00000000" w:rsidR="00000000" w:rsidRPr="00000000">
        <w:rPr>
          <w:rtl w:val="0"/>
        </w:rPr>
      </w:r>
    </w:p>
    <w:p w:rsidR="00000000" w:rsidDel="00000000" w:rsidP="00000000" w:rsidRDefault="00000000" w:rsidRPr="00000000" w14:paraId="00000096">
      <w:pPr>
        <w:spacing w:after="0" w:lineRule="auto"/>
        <w:rPr/>
      </w:pPr>
      <w:r w:rsidDel="00000000" w:rsidR="00000000" w:rsidRPr="00000000">
        <w:rPr>
          <w:rFonts w:ascii="Arial" w:cs="Arial" w:eastAsia="Arial" w:hAnsi="Arial"/>
          <w:sz w:val="22"/>
          <w:szCs w:val="22"/>
          <w:rtl w:val="0"/>
        </w:rPr>
        <w:t xml:space="preserve">and really highlighted that this is an incredibly volatile investment. You could potentially lose all your money, and it's really there in bold print, essentially when you sign up to certain platforms.</w:t>
      </w:r>
      <w:r w:rsidDel="00000000" w:rsidR="00000000" w:rsidRPr="00000000">
        <w:rPr>
          <w:rtl w:val="0"/>
        </w:rPr>
      </w:r>
    </w:p>
    <w:p w:rsidR="00000000" w:rsidDel="00000000" w:rsidP="00000000" w:rsidRDefault="00000000" w:rsidRPr="00000000" w14:paraId="00000097">
      <w:pPr>
        <w:spacing w:after="0" w:lineRule="auto"/>
        <w:rPr/>
      </w:pPr>
      <w:r w:rsidDel="00000000" w:rsidR="00000000" w:rsidRPr="00000000">
        <w:rPr>
          <w:rtl w:val="0"/>
        </w:rPr>
      </w:r>
    </w:p>
    <w:p w:rsidR="00000000" w:rsidDel="00000000" w:rsidP="00000000" w:rsidRDefault="00000000" w:rsidRPr="00000000" w14:paraId="00000098">
      <w:pPr>
        <w:spacing w:after="0" w:lineRule="auto"/>
        <w:rPr/>
      </w:pPr>
      <w:r w:rsidDel="00000000" w:rsidR="00000000" w:rsidRPr="00000000">
        <w:rPr>
          <w:rFonts w:ascii="Arial" w:cs="Arial" w:eastAsia="Arial" w:hAnsi="Arial"/>
          <w:color w:val="5d7284"/>
          <w:sz w:val="22"/>
          <w:szCs w:val="22"/>
          <w:rtl w:val="0"/>
        </w:rPr>
        <w:t xml:space="preserve">12:16</w:t>
      </w:r>
      <w:r w:rsidDel="00000000" w:rsidR="00000000" w:rsidRPr="00000000">
        <w:rPr>
          <w:rtl w:val="0"/>
        </w:rPr>
      </w:r>
    </w:p>
    <w:p w:rsidR="00000000" w:rsidDel="00000000" w:rsidP="00000000" w:rsidRDefault="00000000" w:rsidRPr="00000000" w14:paraId="00000099">
      <w:pPr>
        <w:spacing w:after="0" w:lineRule="auto"/>
        <w:rPr/>
      </w:pPr>
      <w:r w:rsidDel="00000000" w:rsidR="00000000" w:rsidRPr="00000000">
        <w:rPr>
          <w:rFonts w:ascii="Arial" w:cs="Arial" w:eastAsia="Arial" w:hAnsi="Arial"/>
          <w:sz w:val="22"/>
          <w:szCs w:val="22"/>
          <w:rtl w:val="0"/>
        </w:rPr>
        <w:t xml:space="preserve">And a lot of that has come about because of things like the rise and fall of FTX, which is another platform that has crashed and burned, looking at, for example, binance, which has also faced a lot of scrutiny, and indeed, the founders also under certain charges, as well</w:t>
      </w:r>
      <w:r w:rsidDel="00000000" w:rsidR="00000000" w:rsidRPr="00000000">
        <w:rPr>
          <w:rtl w:val="0"/>
        </w:rPr>
      </w:r>
    </w:p>
    <w:p w:rsidR="00000000" w:rsidDel="00000000" w:rsidP="00000000" w:rsidRDefault="00000000" w:rsidRPr="00000000" w14:paraId="0000009A">
      <w:pPr>
        <w:spacing w:after="0" w:lineRule="auto"/>
        <w:rPr/>
      </w:pPr>
      <w:r w:rsidDel="00000000" w:rsidR="00000000" w:rsidRPr="00000000">
        <w:rPr>
          <w:rtl w:val="0"/>
        </w:rPr>
      </w:r>
    </w:p>
    <w:p w:rsidR="00000000" w:rsidDel="00000000" w:rsidP="00000000" w:rsidRDefault="00000000" w:rsidRPr="00000000" w14:paraId="0000009B">
      <w:pPr>
        <w:spacing w:after="0" w:lineRule="auto"/>
        <w:rPr/>
      </w:pPr>
      <w:r w:rsidDel="00000000" w:rsidR="00000000" w:rsidRPr="00000000">
        <w:rPr>
          <w:rFonts w:ascii="Arial" w:cs="Arial" w:eastAsia="Arial" w:hAnsi="Arial"/>
          <w:color w:val="5d7284"/>
          <w:sz w:val="22"/>
          <w:szCs w:val="22"/>
          <w:rtl w:val="0"/>
        </w:rPr>
        <w:t xml:space="preserve">12:40</w:t>
      </w:r>
      <w:r w:rsidDel="00000000" w:rsidR="00000000" w:rsidRPr="00000000">
        <w:rPr>
          <w:rtl w:val="0"/>
        </w:rPr>
      </w:r>
    </w:p>
    <w:p w:rsidR="00000000" w:rsidDel="00000000" w:rsidP="00000000" w:rsidRDefault="00000000" w:rsidRPr="00000000" w14:paraId="0000009C">
      <w:pPr>
        <w:spacing w:after="0" w:lineRule="auto"/>
        <w:rPr/>
      </w:pPr>
      <w:r w:rsidDel="00000000" w:rsidR="00000000" w:rsidRPr="00000000">
        <w:rPr>
          <w:rFonts w:ascii="Arial" w:cs="Arial" w:eastAsia="Arial" w:hAnsi="Arial"/>
          <w:sz w:val="22"/>
          <w:szCs w:val="22"/>
          <w:rtl w:val="0"/>
        </w:rPr>
        <w:t xml:space="preserve">as we carry on. So we've got diversification, investing in loads of different things instead of one to two assets. So diversification is essentially not putting all your eggs in one basket, as the famous love Island trope goes. So it's having a little bit of everything to really minimize</w:t>
      </w:r>
      <w:r w:rsidDel="00000000" w:rsidR="00000000" w:rsidRPr="00000000">
        <w:rPr>
          <w:rtl w:val="0"/>
        </w:rPr>
      </w:r>
    </w:p>
    <w:p w:rsidR="00000000" w:rsidDel="00000000" w:rsidP="00000000" w:rsidRDefault="00000000" w:rsidRPr="00000000" w14:paraId="0000009D">
      <w:pPr>
        <w:spacing w:after="0" w:lineRule="auto"/>
        <w:rPr/>
      </w:pPr>
      <w:r w:rsidDel="00000000" w:rsidR="00000000" w:rsidRPr="00000000">
        <w:rPr>
          <w:rtl w:val="0"/>
        </w:rPr>
      </w:r>
    </w:p>
    <w:p w:rsidR="00000000" w:rsidDel="00000000" w:rsidP="00000000" w:rsidRDefault="00000000" w:rsidRPr="00000000" w14:paraId="0000009E">
      <w:pPr>
        <w:spacing w:after="0" w:lineRule="auto"/>
        <w:rPr/>
      </w:pPr>
      <w:r w:rsidDel="00000000" w:rsidR="00000000" w:rsidRPr="00000000">
        <w:rPr>
          <w:rFonts w:ascii="Arial" w:cs="Arial" w:eastAsia="Arial" w:hAnsi="Arial"/>
          <w:color w:val="5d7284"/>
          <w:sz w:val="22"/>
          <w:szCs w:val="22"/>
          <w:rtl w:val="0"/>
        </w:rPr>
        <w:t xml:space="preserve">13:03</w:t>
      </w:r>
      <w:r w:rsidDel="00000000" w:rsidR="00000000" w:rsidRPr="00000000">
        <w:rPr>
          <w:rtl w:val="0"/>
        </w:rPr>
      </w:r>
    </w:p>
    <w:p w:rsidR="00000000" w:rsidDel="00000000" w:rsidP="00000000" w:rsidRDefault="00000000" w:rsidRPr="00000000" w14:paraId="0000009F">
      <w:pPr>
        <w:spacing w:after="0" w:lineRule="auto"/>
        <w:rPr/>
      </w:pPr>
      <w:r w:rsidDel="00000000" w:rsidR="00000000" w:rsidRPr="00000000">
        <w:rPr>
          <w:rFonts w:ascii="Arial" w:cs="Arial" w:eastAsia="Arial" w:hAnsi="Arial"/>
          <w:sz w:val="22"/>
          <w:szCs w:val="22"/>
          <w:rtl w:val="0"/>
        </w:rPr>
        <w:t xml:space="preserve">the level of sort of, perhaps pain or risk you may be exposed to. So, for example, if I had 1000 pounds and I decided to put 1000 pounds in Bitcoin,</w:t>
      </w:r>
      <w:r w:rsidDel="00000000" w:rsidR="00000000" w:rsidRPr="00000000">
        <w:rPr>
          <w:rtl w:val="0"/>
        </w:rPr>
      </w:r>
    </w:p>
    <w:p w:rsidR="00000000" w:rsidDel="00000000" w:rsidP="00000000" w:rsidRDefault="00000000" w:rsidRPr="00000000" w14:paraId="000000A0">
      <w:pPr>
        <w:spacing w:after="0" w:lineRule="auto"/>
        <w:rPr/>
      </w:pPr>
      <w:r w:rsidDel="00000000" w:rsidR="00000000" w:rsidRPr="00000000">
        <w:rPr>
          <w:rtl w:val="0"/>
        </w:rPr>
      </w:r>
    </w:p>
    <w:p w:rsidR="00000000" w:rsidDel="00000000" w:rsidP="00000000" w:rsidRDefault="00000000" w:rsidRPr="00000000" w14:paraId="000000A1">
      <w:pPr>
        <w:spacing w:after="0" w:lineRule="auto"/>
        <w:rPr/>
      </w:pPr>
      <w:r w:rsidDel="00000000" w:rsidR="00000000" w:rsidRPr="00000000">
        <w:rPr>
          <w:rFonts w:ascii="Arial" w:cs="Arial" w:eastAsia="Arial" w:hAnsi="Arial"/>
          <w:color w:val="5d7284"/>
          <w:sz w:val="22"/>
          <w:szCs w:val="22"/>
          <w:rtl w:val="0"/>
        </w:rPr>
        <w:t xml:space="preserve">13:17</w:t>
      </w:r>
      <w:r w:rsidDel="00000000" w:rsidR="00000000" w:rsidRPr="00000000">
        <w:rPr>
          <w:rtl w:val="0"/>
        </w:rPr>
      </w:r>
    </w:p>
    <w:p w:rsidR="00000000" w:rsidDel="00000000" w:rsidP="00000000" w:rsidRDefault="00000000" w:rsidRPr="00000000" w14:paraId="000000A2">
      <w:pPr>
        <w:spacing w:after="0" w:lineRule="auto"/>
        <w:rPr/>
      </w:pPr>
      <w:r w:rsidDel="00000000" w:rsidR="00000000" w:rsidRPr="00000000">
        <w:rPr>
          <w:rFonts w:ascii="Arial" w:cs="Arial" w:eastAsia="Arial" w:hAnsi="Arial"/>
          <w:sz w:val="22"/>
          <w:szCs w:val="22"/>
          <w:rtl w:val="0"/>
        </w:rPr>
        <w:t xml:space="preserve">it could be worth 1500 tomorrow. It could also be worth 500 tomorrow, and that's because of the volatility of that particular asset class. If, however, I put my 1000 pounds in</w:t>
      </w:r>
      <w:r w:rsidDel="00000000" w:rsidR="00000000" w:rsidRPr="00000000">
        <w:rPr>
          <w:rtl w:val="0"/>
        </w:rPr>
      </w:r>
    </w:p>
    <w:p w:rsidR="00000000" w:rsidDel="00000000" w:rsidP="00000000" w:rsidRDefault="00000000" w:rsidRPr="00000000" w14:paraId="000000A3">
      <w:pPr>
        <w:spacing w:after="0" w:lineRule="auto"/>
        <w:rPr/>
      </w:pPr>
      <w:r w:rsidDel="00000000" w:rsidR="00000000" w:rsidRPr="00000000">
        <w:rPr>
          <w:rtl w:val="0"/>
        </w:rPr>
      </w:r>
    </w:p>
    <w:p w:rsidR="00000000" w:rsidDel="00000000" w:rsidP="00000000" w:rsidRDefault="00000000" w:rsidRPr="00000000" w14:paraId="000000A4">
      <w:pPr>
        <w:spacing w:after="0" w:lineRule="auto"/>
        <w:rPr/>
      </w:pPr>
      <w:r w:rsidDel="00000000" w:rsidR="00000000" w:rsidRPr="00000000">
        <w:rPr>
          <w:rFonts w:ascii="Arial" w:cs="Arial" w:eastAsia="Arial" w:hAnsi="Arial"/>
          <w:color w:val="5d7284"/>
          <w:sz w:val="22"/>
          <w:szCs w:val="22"/>
          <w:rtl w:val="0"/>
        </w:rPr>
        <w:t xml:space="preserve">13:33</w:t>
      </w:r>
      <w:r w:rsidDel="00000000" w:rsidR="00000000" w:rsidRPr="00000000">
        <w:rPr>
          <w:rtl w:val="0"/>
        </w:rPr>
      </w:r>
    </w:p>
    <w:p w:rsidR="00000000" w:rsidDel="00000000" w:rsidP="00000000" w:rsidRDefault="00000000" w:rsidRPr="00000000" w14:paraId="000000A5">
      <w:pPr>
        <w:spacing w:after="0" w:lineRule="auto"/>
        <w:rPr/>
      </w:pPr>
      <w:r w:rsidDel="00000000" w:rsidR="00000000" w:rsidRPr="00000000">
        <w:rPr>
          <w:rFonts w:ascii="Arial" w:cs="Arial" w:eastAsia="Arial" w:hAnsi="Arial"/>
          <w:sz w:val="22"/>
          <w:szCs w:val="22"/>
          <w:rtl w:val="0"/>
        </w:rPr>
        <w:t xml:space="preserve">for example, I put 250 pounds in gold. I put 250 pounds in Sukuk, which is essentially an Islamic bond. I put another 250 in stocks, and I put 250</w:t>
      </w:r>
      <w:r w:rsidDel="00000000" w:rsidR="00000000" w:rsidRPr="00000000">
        <w:rPr>
          <w:rtl w:val="0"/>
        </w:rPr>
      </w:r>
    </w:p>
    <w:p w:rsidR="00000000" w:rsidDel="00000000" w:rsidP="00000000" w:rsidRDefault="00000000" w:rsidRPr="00000000" w14:paraId="000000A6">
      <w:pPr>
        <w:spacing w:after="0" w:lineRule="auto"/>
        <w:rPr/>
      </w:pPr>
      <w:r w:rsidDel="00000000" w:rsidR="00000000" w:rsidRPr="00000000">
        <w:rPr>
          <w:rtl w:val="0"/>
        </w:rPr>
      </w:r>
    </w:p>
    <w:p w:rsidR="00000000" w:rsidDel="00000000" w:rsidP="00000000" w:rsidRDefault="00000000" w:rsidRPr="00000000" w14:paraId="000000A7">
      <w:pPr>
        <w:spacing w:after="0" w:lineRule="auto"/>
        <w:rPr/>
      </w:pPr>
      <w:r w:rsidDel="00000000" w:rsidR="00000000" w:rsidRPr="00000000">
        <w:rPr>
          <w:rFonts w:ascii="Arial" w:cs="Arial" w:eastAsia="Arial" w:hAnsi="Arial"/>
          <w:color w:val="5d7284"/>
          <w:sz w:val="22"/>
          <w:szCs w:val="22"/>
          <w:rtl w:val="0"/>
        </w:rPr>
        <w:t xml:space="preserve">13:49</w:t>
      </w:r>
      <w:r w:rsidDel="00000000" w:rsidR="00000000" w:rsidRPr="00000000">
        <w:rPr>
          <w:rtl w:val="0"/>
        </w:rPr>
      </w:r>
    </w:p>
    <w:p w:rsidR="00000000" w:rsidDel="00000000" w:rsidP="00000000" w:rsidRDefault="00000000" w:rsidRPr="00000000" w14:paraId="000000A8">
      <w:pPr>
        <w:spacing w:after="0" w:lineRule="auto"/>
        <w:rPr/>
      </w:pPr>
      <w:r w:rsidDel="00000000" w:rsidR="00000000" w:rsidRPr="00000000">
        <w:rPr>
          <w:rFonts w:ascii="Arial" w:cs="Arial" w:eastAsia="Arial" w:hAnsi="Arial"/>
          <w:sz w:val="22"/>
          <w:szCs w:val="22"/>
          <w:rtl w:val="0"/>
        </w:rPr>
        <w:t xml:space="preserve">in,</w:t>
      </w:r>
      <w:r w:rsidDel="00000000" w:rsidR="00000000" w:rsidRPr="00000000">
        <w:rPr>
          <w:rtl w:val="0"/>
        </w:rPr>
      </w:r>
    </w:p>
    <w:p w:rsidR="00000000" w:rsidDel="00000000" w:rsidP="00000000" w:rsidRDefault="00000000" w:rsidRPr="00000000" w14:paraId="000000A9">
      <w:pPr>
        <w:spacing w:after="0" w:lineRule="auto"/>
        <w:rPr/>
      </w:pPr>
      <w:r w:rsidDel="00000000" w:rsidR="00000000" w:rsidRPr="00000000">
        <w:rPr>
          <w:rtl w:val="0"/>
        </w:rPr>
      </w:r>
    </w:p>
    <w:p w:rsidR="00000000" w:rsidDel="00000000" w:rsidP="00000000" w:rsidRDefault="00000000" w:rsidRPr="00000000" w14:paraId="000000AA">
      <w:pPr>
        <w:spacing w:after="0" w:lineRule="auto"/>
        <w:rPr/>
      </w:pPr>
      <w:r w:rsidDel="00000000" w:rsidR="00000000" w:rsidRPr="00000000">
        <w:rPr>
          <w:rFonts w:ascii="Arial" w:cs="Arial" w:eastAsia="Arial" w:hAnsi="Arial"/>
          <w:color w:val="5d7284"/>
          <w:sz w:val="22"/>
          <w:szCs w:val="22"/>
          <w:rtl w:val="0"/>
        </w:rPr>
        <w:t xml:space="preserve">13:52</w:t>
      </w:r>
      <w:r w:rsidDel="00000000" w:rsidR="00000000" w:rsidRPr="00000000">
        <w:rPr>
          <w:rtl w:val="0"/>
        </w:rPr>
      </w:r>
    </w:p>
    <w:p w:rsidR="00000000" w:rsidDel="00000000" w:rsidP="00000000" w:rsidRDefault="00000000" w:rsidRPr="00000000" w14:paraId="000000AB">
      <w:pPr>
        <w:spacing w:after="0" w:lineRule="auto"/>
        <w:rPr/>
      </w:pPr>
      <w:r w:rsidDel="00000000" w:rsidR="00000000" w:rsidRPr="00000000">
        <w:rPr>
          <w:rFonts w:ascii="Arial" w:cs="Arial" w:eastAsia="Arial" w:hAnsi="Arial"/>
          <w:sz w:val="22"/>
          <w:szCs w:val="22"/>
          <w:rtl w:val="0"/>
        </w:rPr>
        <w:t xml:space="preserve">let's say</w:t>
      </w:r>
      <w:r w:rsidDel="00000000" w:rsidR="00000000" w:rsidRPr="00000000">
        <w:rPr>
          <w:rtl w:val="0"/>
        </w:rPr>
      </w:r>
    </w:p>
    <w:p w:rsidR="00000000" w:rsidDel="00000000" w:rsidP="00000000" w:rsidRDefault="00000000" w:rsidRPr="00000000" w14:paraId="000000AC">
      <w:pPr>
        <w:spacing w:after="0" w:lineRule="auto"/>
        <w:rPr/>
      </w:pPr>
      <w:r w:rsidDel="00000000" w:rsidR="00000000" w:rsidRPr="00000000">
        <w:rPr>
          <w:rtl w:val="0"/>
        </w:rPr>
      </w:r>
    </w:p>
    <w:p w:rsidR="00000000" w:rsidDel="00000000" w:rsidP="00000000" w:rsidRDefault="00000000" w:rsidRPr="00000000" w14:paraId="000000AD">
      <w:pPr>
        <w:spacing w:after="0" w:lineRule="auto"/>
        <w:rPr/>
      </w:pPr>
      <w:r w:rsidDel="00000000" w:rsidR="00000000" w:rsidRPr="00000000">
        <w:rPr>
          <w:rFonts w:ascii="Arial" w:cs="Arial" w:eastAsia="Arial" w:hAnsi="Arial"/>
          <w:color w:val="5d7284"/>
          <w:sz w:val="22"/>
          <w:szCs w:val="22"/>
          <w:rtl w:val="0"/>
        </w:rPr>
        <w:t xml:space="preserve">13:55</w:t>
      </w:r>
      <w:r w:rsidDel="00000000" w:rsidR="00000000" w:rsidRPr="00000000">
        <w:rPr>
          <w:rtl w:val="0"/>
        </w:rPr>
      </w:r>
    </w:p>
    <w:p w:rsidR="00000000" w:rsidDel="00000000" w:rsidP="00000000" w:rsidRDefault="00000000" w:rsidRPr="00000000" w14:paraId="000000AE">
      <w:pPr>
        <w:spacing w:after="0" w:lineRule="auto"/>
        <w:rPr/>
      </w:pPr>
      <w:r w:rsidDel="00000000" w:rsidR="00000000" w:rsidRPr="00000000">
        <w:rPr>
          <w:rFonts w:ascii="Arial" w:cs="Arial" w:eastAsia="Arial" w:hAnsi="Arial"/>
          <w:sz w:val="22"/>
          <w:szCs w:val="22"/>
          <w:rtl w:val="0"/>
        </w:rPr>
        <w:t xml:space="preserve">angel investing, which is also a different type of risk.</w:t>
      </w:r>
      <w:r w:rsidDel="00000000" w:rsidR="00000000" w:rsidRPr="00000000">
        <w:rPr>
          <w:rtl w:val="0"/>
        </w:rPr>
      </w:r>
    </w:p>
    <w:p w:rsidR="00000000" w:rsidDel="00000000" w:rsidP="00000000" w:rsidRDefault="00000000" w:rsidRPr="00000000" w14:paraId="000000AF">
      <w:pPr>
        <w:spacing w:after="0" w:lineRule="auto"/>
        <w:rPr/>
      </w:pPr>
      <w:r w:rsidDel="00000000" w:rsidR="00000000" w:rsidRPr="00000000">
        <w:rPr>
          <w:rtl w:val="0"/>
        </w:rPr>
      </w:r>
    </w:p>
    <w:p w:rsidR="00000000" w:rsidDel="00000000" w:rsidP="00000000" w:rsidRDefault="00000000" w:rsidRPr="00000000" w14:paraId="000000B0">
      <w:pPr>
        <w:spacing w:after="0" w:lineRule="auto"/>
        <w:rPr/>
      </w:pPr>
      <w:r w:rsidDel="00000000" w:rsidR="00000000" w:rsidRPr="00000000">
        <w:rPr>
          <w:rFonts w:ascii="Arial" w:cs="Arial" w:eastAsia="Arial" w:hAnsi="Arial"/>
          <w:color w:val="5d7284"/>
          <w:sz w:val="22"/>
          <w:szCs w:val="22"/>
          <w:rtl w:val="0"/>
        </w:rPr>
        <w:t xml:space="preserve">13:59</w:t>
      </w:r>
      <w:r w:rsidDel="00000000" w:rsidR="00000000" w:rsidRPr="00000000">
        <w:rPr>
          <w:rtl w:val="0"/>
        </w:rPr>
      </w:r>
    </w:p>
    <w:p w:rsidR="00000000" w:rsidDel="00000000" w:rsidP="00000000" w:rsidRDefault="00000000" w:rsidRPr="00000000" w14:paraId="000000B1">
      <w:pPr>
        <w:spacing w:after="0" w:lineRule="auto"/>
        <w:rPr/>
      </w:pPr>
      <w:r w:rsidDel="00000000" w:rsidR="00000000" w:rsidRPr="00000000">
        <w:rPr>
          <w:rFonts w:ascii="Arial" w:cs="Arial" w:eastAsia="Arial" w:hAnsi="Arial"/>
          <w:sz w:val="22"/>
          <w:szCs w:val="22"/>
          <w:rtl w:val="0"/>
        </w:rPr>
        <w:t xml:space="preserve">I basically,</w:t>
      </w:r>
      <w:r w:rsidDel="00000000" w:rsidR="00000000" w:rsidRPr="00000000">
        <w:rPr>
          <w:rtl w:val="0"/>
        </w:rPr>
      </w:r>
    </w:p>
    <w:p w:rsidR="00000000" w:rsidDel="00000000" w:rsidP="00000000" w:rsidRDefault="00000000" w:rsidRPr="00000000" w14:paraId="000000B2">
      <w:pPr>
        <w:spacing w:after="0" w:lineRule="auto"/>
        <w:rPr/>
      </w:pPr>
      <w:r w:rsidDel="00000000" w:rsidR="00000000" w:rsidRPr="00000000">
        <w:rPr>
          <w:rtl w:val="0"/>
        </w:rPr>
      </w:r>
    </w:p>
    <w:p w:rsidR="00000000" w:rsidDel="00000000" w:rsidP="00000000" w:rsidRDefault="00000000" w:rsidRPr="00000000" w14:paraId="000000B3">
      <w:pPr>
        <w:spacing w:after="0" w:lineRule="auto"/>
        <w:rPr/>
      </w:pPr>
      <w:r w:rsidDel="00000000" w:rsidR="00000000" w:rsidRPr="00000000">
        <w:rPr>
          <w:rFonts w:ascii="Arial" w:cs="Arial" w:eastAsia="Arial" w:hAnsi="Arial"/>
          <w:color w:val="5d7284"/>
          <w:sz w:val="22"/>
          <w:szCs w:val="22"/>
          <w:rtl w:val="0"/>
        </w:rPr>
        <w:t xml:space="preserve">14:04</w:t>
      </w:r>
      <w:r w:rsidDel="00000000" w:rsidR="00000000" w:rsidRPr="00000000">
        <w:rPr>
          <w:rtl w:val="0"/>
        </w:rPr>
      </w:r>
    </w:p>
    <w:p w:rsidR="00000000" w:rsidDel="00000000" w:rsidP="00000000" w:rsidRDefault="00000000" w:rsidRPr="00000000" w14:paraId="000000B4">
      <w:pPr>
        <w:spacing w:after="0" w:lineRule="auto"/>
        <w:rPr/>
      </w:pPr>
      <w:r w:rsidDel="00000000" w:rsidR="00000000" w:rsidRPr="00000000">
        <w:rPr>
          <w:rFonts w:ascii="Arial" w:cs="Arial" w:eastAsia="Arial" w:hAnsi="Arial"/>
          <w:sz w:val="22"/>
          <w:szCs w:val="22"/>
          <w:rtl w:val="0"/>
        </w:rPr>
        <w:t xml:space="preserve">towed the line such that I've been able to balance the level of risk so having something like Angel investing, which essentially is investing in early startup companies, with the hope that at one point they will</w:t>
      </w:r>
      <w:r w:rsidDel="00000000" w:rsidR="00000000" w:rsidRPr="00000000">
        <w:rPr>
          <w:rtl w:val="0"/>
        </w:rPr>
      </w:r>
    </w:p>
    <w:p w:rsidR="00000000" w:rsidDel="00000000" w:rsidP="00000000" w:rsidRDefault="00000000" w:rsidRPr="00000000" w14:paraId="000000B5">
      <w:pPr>
        <w:spacing w:after="0" w:lineRule="auto"/>
        <w:rPr/>
      </w:pPr>
      <w:r w:rsidDel="00000000" w:rsidR="00000000" w:rsidRPr="00000000">
        <w:rPr>
          <w:rtl w:val="0"/>
        </w:rPr>
      </w:r>
    </w:p>
    <w:p w:rsidR="00000000" w:rsidDel="00000000" w:rsidP="00000000" w:rsidRDefault="00000000" w:rsidRPr="00000000" w14:paraId="000000B6">
      <w:pPr>
        <w:spacing w:after="0" w:lineRule="auto"/>
        <w:rPr/>
      </w:pPr>
      <w:r w:rsidDel="00000000" w:rsidR="00000000" w:rsidRPr="00000000">
        <w:rPr>
          <w:rFonts w:ascii="Arial" w:cs="Arial" w:eastAsia="Arial" w:hAnsi="Arial"/>
          <w:color w:val="5d7284"/>
          <w:sz w:val="22"/>
          <w:szCs w:val="22"/>
          <w:rtl w:val="0"/>
        </w:rPr>
        <w:t xml:space="preserve">14:21</w:t>
      </w:r>
      <w:r w:rsidDel="00000000" w:rsidR="00000000" w:rsidRPr="00000000">
        <w:rPr>
          <w:rtl w:val="0"/>
        </w:rPr>
      </w:r>
    </w:p>
    <w:p w:rsidR="00000000" w:rsidDel="00000000" w:rsidP="00000000" w:rsidRDefault="00000000" w:rsidRPr="00000000" w14:paraId="000000B7">
      <w:pPr>
        <w:spacing w:after="0" w:lineRule="auto"/>
        <w:rPr/>
      </w:pPr>
      <w:r w:rsidDel="00000000" w:rsidR="00000000" w:rsidRPr="00000000">
        <w:rPr>
          <w:rFonts w:ascii="Arial" w:cs="Arial" w:eastAsia="Arial" w:hAnsi="Arial"/>
          <w:sz w:val="22"/>
          <w:szCs w:val="22"/>
          <w:rtl w:val="0"/>
        </w:rPr>
        <w:t xml:space="preserve">IPO and essentially go to market, go to the stock market, and they'll go public and sell their shares. It's an initial public offering,</w:t>
      </w:r>
      <w:r w:rsidDel="00000000" w:rsidR="00000000" w:rsidRPr="00000000">
        <w:rPr>
          <w:rtl w:val="0"/>
        </w:rPr>
      </w:r>
    </w:p>
    <w:p w:rsidR="00000000" w:rsidDel="00000000" w:rsidP="00000000" w:rsidRDefault="00000000" w:rsidRPr="00000000" w14:paraId="000000B8">
      <w:pPr>
        <w:spacing w:after="0" w:lineRule="auto"/>
        <w:rPr/>
      </w:pPr>
      <w:r w:rsidDel="00000000" w:rsidR="00000000" w:rsidRPr="00000000">
        <w:rPr>
          <w:rtl w:val="0"/>
        </w:rPr>
      </w:r>
    </w:p>
    <w:p w:rsidR="00000000" w:rsidDel="00000000" w:rsidP="00000000" w:rsidRDefault="00000000" w:rsidRPr="00000000" w14:paraId="000000B9">
      <w:pPr>
        <w:spacing w:after="0" w:lineRule="auto"/>
        <w:rPr/>
      </w:pPr>
      <w:r w:rsidDel="00000000" w:rsidR="00000000" w:rsidRPr="00000000">
        <w:rPr>
          <w:rFonts w:ascii="Arial" w:cs="Arial" w:eastAsia="Arial" w:hAnsi="Arial"/>
          <w:color w:val="5d7284"/>
          <w:sz w:val="22"/>
          <w:szCs w:val="22"/>
          <w:rtl w:val="0"/>
        </w:rPr>
        <w:t xml:space="preserve">14:32</w:t>
      </w:r>
      <w:r w:rsidDel="00000000" w:rsidR="00000000" w:rsidRPr="00000000">
        <w:rPr>
          <w:rtl w:val="0"/>
        </w:rPr>
      </w:r>
    </w:p>
    <w:p w:rsidR="00000000" w:rsidDel="00000000" w:rsidP="00000000" w:rsidRDefault="00000000" w:rsidRPr="00000000" w14:paraId="000000BA">
      <w:pPr>
        <w:spacing w:after="0" w:lineRule="auto"/>
        <w:rPr/>
      </w:pPr>
      <w:r w:rsidDel="00000000" w:rsidR="00000000" w:rsidRPr="00000000">
        <w:rPr>
          <w:rFonts w:ascii="Arial" w:cs="Arial" w:eastAsia="Arial" w:hAnsi="Arial"/>
          <w:sz w:val="22"/>
          <w:szCs w:val="22"/>
          <w:rtl w:val="0"/>
        </w:rPr>
        <w:t xml:space="preserve">and I can make my money back, and I'll make loads of money. That's the hope, but it's very high risk and at the same time high reward.</w:t>
      </w:r>
      <w:r w:rsidDel="00000000" w:rsidR="00000000" w:rsidRPr="00000000">
        <w:rPr>
          <w:rtl w:val="0"/>
        </w:rPr>
      </w:r>
    </w:p>
    <w:p w:rsidR="00000000" w:rsidDel="00000000" w:rsidP="00000000" w:rsidRDefault="00000000" w:rsidRPr="00000000" w14:paraId="000000BB">
      <w:pPr>
        <w:spacing w:after="0" w:lineRule="auto"/>
        <w:rPr/>
      </w:pPr>
      <w:r w:rsidDel="00000000" w:rsidR="00000000" w:rsidRPr="00000000">
        <w:rPr>
          <w:rtl w:val="0"/>
        </w:rPr>
      </w:r>
    </w:p>
    <w:p w:rsidR="00000000" w:rsidDel="00000000" w:rsidP="00000000" w:rsidRDefault="00000000" w:rsidRPr="00000000" w14:paraId="000000BC">
      <w:pPr>
        <w:spacing w:after="0" w:lineRule="auto"/>
        <w:rPr/>
      </w:pPr>
      <w:r w:rsidDel="00000000" w:rsidR="00000000" w:rsidRPr="00000000">
        <w:rPr>
          <w:rFonts w:ascii="Arial" w:cs="Arial" w:eastAsia="Arial" w:hAnsi="Arial"/>
          <w:color w:val="5d7284"/>
          <w:sz w:val="22"/>
          <w:szCs w:val="22"/>
          <w:rtl w:val="0"/>
        </w:rPr>
        <w:t xml:space="preserve">14:41</w:t>
      </w:r>
      <w:r w:rsidDel="00000000" w:rsidR="00000000" w:rsidRPr="00000000">
        <w:rPr>
          <w:rtl w:val="0"/>
        </w:rPr>
      </w:r>
    </w:p>
    <w:p w:rsidR="00000000" w:rsidDel="00000000" w:rsidP="00000000" w:rsidRDefault="00000000" w:rsidRPr="00000000" w14:paraId="000000BD">
      <w:pPr>
        <w:spacing w:after="0" w:lineRule="auto"/>
        <w:rPr/>
      </w:pPr>
      <w:r w:rsidDel="00000000" w:rsidR="00000000" w:rsidRPr="00000000">
        <w:rPr>
          <w:rFonts w:ascii="Arial" w:cs="Arial" w:eastAsia="Arial" w:hAnsi="Arial"/>
          <w:sz w:val="22"/>
          <w:szCs w:val="22"/>
          <w:rtl w:val="0"/>
        </w:rPr>
        <w:t xml:space="preserve">However, on the other end of the spectrum, you have Islamic bonds, so Sukuk, whereby it almost acts like</w:t>
      </w:r>
      <w:r w:rsidDel="00000000" w:rsidR="00000000" w:rsidRPr="00000000">
        <w:rPr>
          <w:rtl w:val="0"/>
        </w:rPr>
      </w:r>
    </w:p>
    <w:p w:rsidR="00000000" w:rsidDel="00000000" w:rsidP="00000000" w:rsidRDefault="00000000" w:rsidRPr="00000000" w14:paraId="000000BE">
      <w:pPr>
        <w:spacing w:after="0" w:lineRule="auto"/>
        <w:rPr/>
      </w:pPr>
      <w:r w:rsidDel="00000000" w:rsidR="00000000" w:rsidRPr="00000000">
        <w:rPr>
          <w:rtl w:val="0"/>
        </w:rPr>
      </w:r>
    </w:p>
    <w:p w:rsidR="00000000" w:rsidDel="00000000" w:rsidP="00000000" w:rsidRDefault="00000000" w:rsidRPr="00000000" w14:paraId="000000BF">
      <w:pPr>
        <w:spacing w:after="0" w:lineRule="auto"/>
        <w:rPr/>
      </w:pPr>
      <w:r w:rsidDel="00000000" w:rsidR="00000000" w:rsidRPr="00000000">
        <w:rPr>
          <w:rFonts w:ascii="Arial" w:cs="Arial" w:eastAsia="Arial" w:hAnsi="Arial"/>
          <w:color w:val="5d7284"/>
          <w:sz w:val="22"/>
          <w:szCs w:val="22"/>
          <w:rtl w:val="0"/>
        </w:rPr>
        <w:t xml:space="preserve">14:50</w:t>
      </w:r>
      <w:r w:rsidDel="00000000" w:rsidR="00000000" w:rsidRPr="00000000">
        <w:rPr>
          <w:rtl w:val="0"/>
        </w:rPr>
      </w:r>
    </w:p>
    <w:p w:rsidR="00000000" w:rsidDel="00000000" w:rsidP="00000000" w:rsidRDefault="00000000" w:rsidRPr="00000000" w14:paraId="000000C0">
      <w:pPr>
        <w:spacing w:after="0" w:lineRule="auto"/>
        <w:rPr/>
      </w:pPr>
      <w:r w:rsidDel="00000000" w:rsidR="00000000" w:rsidRPr="00000000">
        <w:rPr>
          <w:rFonts w:ascii="Arial" w:cs="Arial" w:eastAsia="Arial" w:hAnsi="Arial"/>
          <w:sz w:val="22"/>
          <w:szCs w:val="22"/>
          <w:rtl w:val="0"/>
        </w:rPr>
        <w:t xml:space="preserve">a way in which you can invest in something, for example, government buildings, let's say or or you can also invest in.</w:t>
      </w:r>
      <w:r w:rsidDel="00000000" w:rsidR="00000000" w:rsidRPr="00000000">
        <w:rPr>
          <w:rtl w:val="0"/>
        </w:rPr>
      </w:r>
    </w:p>
    <w:p w:rsidR="00000000" w:rsidDel="00000000" w:rsidP="00000000" w:rsidRDefault="00000000" w:rsidRPr="00000000" w14:paraId="000000C1">
      <w:pPr>
        <w:spacing w:after="0" w:lineRule="auto"/>
        <w:rPr/>
      </w:pPr>
      <w:r w:rsidDel="00000000" w:rsidR="00000000" w:rsidRPr="00000000">
        <w:rPr>
          <w:rtl w:val="0"/>
        </w:rPr>
      </w:r>
    </w:p>
    <w:p w:rsidR="00000000" w:rsidDel="00000000" w:rsidP="00000000" w:rsidRDefault="00000000" w:rsidRPr="00000000" w14:paraId="000000C2">
      <w:pPr>
        <w:spacing w:after="0" w:lineRule="auto"/>
        <w:rPr/>
      </w:pPr>
      <w:r w:rsidDel="00000000" w:rsidR="00000000" w:rsidRPr="00000000">
        <w:rPr>
          <w:rFonts w:ascii="Arial" w:cs="Arial" w:eastAsia="Arial" w:hAnsi="Arial"/>
          <w:color w:val="5d7284"/>
          <w:sz w:val="22"/>
          <w:szCs w:val="22"/>
          <w:rtl w:val="0"/>
        </w:rPr>
        <w:t xml:space="preserve">15:00</w:t>
      </w:r>
      <w:r w:rsidDel="00000000" w:rsidR="00000000" w:rsidRPr="00000000">
        <w:rPr>
          <w:rtl w:val="0"/>
        </w:rPr>
      </w:r>
    </w:p>
    <w:p w:rsidR="00000000" w:rsidDel="00000000" w:rsidP="00000000" w:rsidRDefault="00000000" w:rsidRPr="00000000" w14:paraId="000000C3">
      <w:pPr>
        <w:spacing w:after="0" w:lineRule="auto"/>
        <w:rPr/>
      </w:pPr>
      <w:r w:rsidDel="00000000" w:rsidR="00000000" w:rsidRPr="00000000">
        <w:rPr>
          <w:rFonts w:ascii="Arial" w:cs="Arial" w:eastAsia="Arial" w:hAnsi="Arial"/>
          <w:sz w:val="22"/>
          <w:szCs w:val="22"/>
          <w:rtl w:val="0"/>
        </w:rPr>
        <w:t xml:space="preserve">Corporate companies</w:t>
      </w:r>
      <w:r w:rsidDel="00000000" w:rsidR="00000000" w:rsidRPr="00000000">
        <w:rPr>
          <w:rtl w:val="0"/>
        </w:rPr>
      </w:r>
    </w:p>
    <w:p w:rsidR="00000000" w:rsidDel="00000000" w:rsidP="00000000" w:rsidRDefault="00000000" w:rsidRPr="00000000" w14:paraId="000000C4">
      <w:pPr>
        <w:spacing w:after="0" w:lineRule="auto"/>
        <w:rPr/>
      </w:pPr>
      <w:r w:rsidDel="00000000" w:rsidR="00000000" w:rsidRPr="00000000">
        <w:rPr>
          <w:rtl w:val="0"/>
        </w:rPr>
      </w:r>
    </w:p>
    <w:p w:rsidR="00000000" w:rsidDel="00000000" w:rsidP="00000000" w:rsidRDefault="00000000" w:rsidRPr="00000000" w14:paraId="000000C5">
      <w:pPr>
        <w:spacing w:after="0" w:lineRule="auto"/>
        <w:rPr/>
      </w:pPr>
      <w:r w:rsidDel="00000000" w:rsidR="00000000" w:rsidRPr="00000000">
        <w:rPr>
          <w:rFonts w:ascii="Arial" w:cs="Arial" w:eastAsia="Arial" w:hAnsi="Arial"/>
          <w:color w:val="5d7284"/>
          <w:sz w:val="22"/>
          <w:szCs w:val="22"/>
          <w:rtl w:val="0"/>
        </w:rPr>
        <w:t xml:space="preserve">15:02</w:t>
      </w:r>
      <w:r w:rsidDel="00000000" w:rsidR="00000000" w:rsidRPr="00000000">
        <w:rPr>
          <w:rtl w:val="0"/>
        </w:rPr>
      </w:r>
    </w:p>
    <w:p w:rsidR="00000000" w:rsidDel="00000000" w:rsidP="00000000" w:rsidRDefault="00000000" w:rsidRPr="00000000" w14:paraId="000000C6">
      <w:pPr>
        <w:spacing w:after="0" w:lineRule="auto"/>
        <w:rPr/>
      </w:pPr>
      <w:r w:rsidDel="00000000" w:rsidR="00000000" w:rsidRPr="00000000">
        <w:rPr>
          <w:rFonts w:ascii="Arial" w:cs="Arial" w:eastAsia="Arial" w:hAnsi="Arial"/>
          <w:sz w:val="22"/>
          <w:szCs w:val="22"/>
          <w:rtl w:val="0"/>
        </w:rPr>
        <w:t xml:space="preserve">with the idea that they're, it's, they're essentially taking that money and returning you an investment of, say, 5%</w:t>
      </w:r>
      <w:r w:rsidDel="00000000" w:rsidR="00000000" w:rsidRPr="00000000">
        <w:rPr>
          <w:rtl w:val="0"/>
        </w:rPr>
      </w:r>
    </w:p>
    <w:p w:rsidR="00000000" w:rsidDel="00000000" w:rsidP="00000000" w:rsidRDefault="00000000" w:rsidRPr="00000000" w14:paraId="000000C7">
      <w:pPr>
        <w:spacing w:after="0" w:lineRule="auto"/>
        <w:rPr/>
      </w:pPr>
      <w:r w:rsidDel="00000000" w:rsidR="00000000" w:rsidRPr="00000000">
        <w:rPr>
          <w:rtl w:val="0"/>
        </w:rPr>
      </w:r>
    </w:p>
    <w:p w:rsidR="00000000" w:rsidDel="00000000" w:rsidP="00000000" w:rsidRDefault="00000000" w:rsidRPr="00000000" w14:paraId="000000C8">
      <w:pPr>
        <w:spacing w:after="0" w:lineRule="auto"/>
        <w:rPr/>
      </w:pPr>
      <w:r w:rsidDel="00000000" w:rsidR="00000000" w:rsidRPr="00000000">
        <w:rPr>
          <w:rFonts w:ascii="Arial" w:cs="Arial" w:eastAsia="Arial" w:hAnsi="Arial"/>
          <w:color w:val="5d7284"/>
          <w:sz w:val="22"/>
          <w:szCs w:val="22"/>
          <w:rtl w:val="0"/>
        </w:rPr>
        <w:t xml:space="preserve">15:12</w:t>
      </w:r>
      <w:r w:rsidDel="00000000" w:rsidR="00000000" w:rsidRPr="00000000">
        <w:rPr>
          <w:rtl w:val="0"/>
        </w:rPr>
      </w:r>
    </w:p>
    <w:p w:rsidR="00000000" w:rsidDel="00000000" w:rsidP="00000000" w:rsidRDefault="00000000" w:rsidRPr="00000000" w14:paraId="000000C9">
      <w:pPr>
        <w:spacing w:after="0" w:lineRule="auto"/>
        <w:rPr/>
      </w:pPr>
      <w:r w:rsidDel="00000000" w:rsidR="00000000" w:rsidRPr="00000000">
        <w:rPr>
          <w:rFonts w:ascii="Arial" w:cs="Arial" w:eastAsia="Arial" w:hAnsi="Arial"/>
          <w:sz w:val="22"/>
          <w:szCs w:val="22"/>
          <w:rtl w:val="0"/>
        </w:rPr>
        <w:t xml:space="preserve">by a particular time. However, it differs from bonds, particularly because this isn't an IOU. It's instead very collaborative, and it's a form of profit sharing, but we will definitely go on to that in later sessions, and then we've got portfolio that's essentially a collection of assets owned by an individual or company investment putting money into something with an aim that it will grow in value. The act of investing is an action you take with your money to make it grow. Halal is something that is allowed according to Islamic law, liquidity, the ease at which an asset can turn into cash. So how easily can I turn Bitcoin into cash? It's pretty liquid. I could take that money out right now. If I wanted to something that's pretty illiquid, would be, say, real estate. I can't get that money out tomorrow in the same way. So there's a spectrum of which asset classes are liquid and illiquid. Then you got something called short selling. We're definitely going to be talking about this in later sessions, when we're going to be talking about GameStop. But essentially it's a selling of a stock</w:t>
      </w:r>
      <w:r w:rsidDel="00000000" w:rsidR="00000000" w:rsidRPr="00000000">
        <w:rPr>
          <w:rtl w:val="0"/>
        </w:rPr>
      </w:r>
    </w:p>
    <w:p w:rsidR="00000000" w:rsidDel="00000000" w:rsidP="00000000" w:rsidRDefault="00000000" w:rsidRPr="00000000" w14:paraId="000000CA">
      <w:pPr>
        <w:spacing w:after="0" w:lineRule="auto"/>
        <w:rPr/>
      </w:pPr>
      <w:r w:rsidDel="00000000" w:rsidR="00000000" w:rsidRPr="00000000">
        <w:rPr>
          <w:rtl w:val="0"/>
        </w:rPr>
      </w:r>
    </w:p>
    <w:p w:rsidR="00000000" w:rsidDel="00000000" w:rsidP="00000000" w:rsidRDefault="00000000" w:rsidRPr="00000000" w14:paraId="000000CB">
      <w:pPr>
        <w:spacing w:after="0" w:lineRule="auto"/>
        <w:rPr/>
      </w:pPr>
      <w:r w:rsidDel="00000000" w:rsidR="00000000" w:rsidRPr="00000000">
        <w:rPr>
          <w:rFonts w:ascii="Arial" w:cs="Arial" w:eastAsia="Arial" w:hAnsi="Arial"/>
          <w:color w:val="5d7284"/>
          <w:sz w:val="22"/>
          <w:szCs w:val="22"/>
          <w:rtl w:val="0"/>
        </w:rPr>
        <w:t xml:space="preserve">16:25</w:t>
      </w:r>
      <w:r w:rsidDel="00000000" w:rsidR="00000000" w:rsidRPr="00000000">
        <w:rPr>
          <w:rtl w:val="0"/>
        </w:rPr>
      </w:r>
    </w:p>
    <w:p w:rsidR="00000000" w:rsidDel="00000000" w:rsidP="00000000" w:rsidRDefault="00000000" w:rsidRPr="00000000" w14:paraId="000000CC">
      <w:pPr>
        <w:spacing w:after="0" w:lineRule="auto"/>
        <w:rPr/>
      </w:pPr>
      <w:r w:rsidDel="00000000" w:rsidR="00000000" w:rsidRPr="00000000">
        <w:rPr>
          <w:rFonts w:ascii="Arial" w:cs="Arial" w:eastAsia="Arial" w:hAnsi="Arial"/>
          <w:sz w:val="22"/>
          <w:szCs w:val="22"/>
          <w:rtl w:val="0"/>
        </w:rPr>
        <w:t xml:space="preserve">that a seller doesn't own, per se. So what you hope to do in that case, if you're short selling, is buying at a really low price,</w:t>
      </w:r>
      <w:r w:rsidDel="00000000" w:rsidR="00000000" w:rsidRPr="00000000">
        <w:rPr>
          <w:rtl w:val="0"/>
        </w:rPr>
      </w:r>
    </w:p>
    <w:p w:rsidR="00000000" w:rsidDel="00000000" w:rsidP="00000000" w:rsidRDefault="00000000" w:rsidRPr="00000000" w14:paraId="000000CD">
      <w:pPr>
        <w:spacing w:after="0" w:lineRule="auto"/>
        <w:rPr/>
      </w:pPr>
      <w:r w:rsidDel="00000000" w:rsidR="00000000" w:rsidRPr="00000000">
        <w:rPr>
          <w:rtl w:val="0"/>
        </w:rPr>
      </w:r>
    </w:p>
    <w:p w:rsidR="00000000" w:rsidDel="00000000" w:rsidP="00000000" w:rsidRDefault="00000000" w:rsidRPr="00000000" w14:paraId="000000CE">
      <w:pPr>
        <w:spacing w:after="0" w:lineRule="auto"/>
        <w:rPr/>
      </w:pPr>
      <w:r w:rsidDel="00000000" w:rsidR="00000000" w:rsidRPr="00000000">
        <w:rPr>
          <w:rFonts w:ascii="Arial" w:cs="Arial" w:eastAsia="Arial" w:hAnsi="Arial"/>
          <w:color w:val="5d7284"/>
          <w:sz w:val="22"/>
          <w:szCs w:val="22"/>
          <w:rtl w:val="0"/>
        </w:rPr>
        <w:t xml:space="preserve">16:40</w:t>
      </w:r>
      <w:r w:rsidDel="00000000" w:rsidR="00000000" w:rsidRPr="00000000">
        <w:rPr>
          <w:rtl w:val="0"/>
        </w:rPr>
      </w:r>
    </w:p>
    <w:p w:rsidR="00000000" w:rsidDel="00000000" w:rsidP="00000000" w:rsidRDefault="00000000" w:rsidRPr="00000000" w14:paraId="000000CF">
      <w:pPr>
        <w:spacing w:after="0" w:lineRule="auto"/>
        <w:rPr/>
      </w:pPr>
      <w:r w:rsidDel="00000000" w:rsidR="00000000" w:rsidRPr="00000000">
        <w:rPr>
          <w:rFonts w:ascii="Arial" w:cs="Arial" w:eastAsia="Arial" w:hAnsi="Arial"/>
          <w:sz w:val="22"/>
          <w:szCs w:val="22"/>
          <w:rtl w:val="0"/>
        </w:rPr>
        <w:t xml:space="preserve">essentially acting at a particular business to the point of essentially death, and then hoping that you can then sell it on for a profit.</w:t>
      </w:r>
      <w:r w:rsidDel="00000000" w:rsidR="00000000" w:rsidRPr="00000000">
        <w:rPr>
          <w:rtl w:val="0"/>
        </w:rPr>
      </w:r>
    </w:p>
    <w:p w:rsidR="00000000" w:rsidDel="00000000" w:rsidP="00000000" w:rsidRDefault="00000000" w:rsidRPr="00000000" w14:paraId="000000D0">
      <w:pPr>
        <w:spacing w:after="0" w:lineRule="auto"/>
        <w:rPr/>
      </w:pPr>
      <w:r w:rsidDel="00000000" w:rsidR="00000000" w:rsidRPr="00000000">
        <w:rPr>
          <w:rtl w:val="0"/>
        </w:rPr>
      </w:r>
    </w:p>
    <w:p w:rsidR="00000000" w:rsidDel="00000000" w:rsidP="00000000" w:rsidRDefault="00000000" w:rsidRPr="00000000" w14:paraId="000000D1">
      <w:pPr>
        <w:spacing w:after="0" w:lineRule="auto"/>
        <w:rPr/>
      </w:pPr>
      <w:r w:rsidDel="00000000" w:rsidR="00000000" w:rsidRPr="00000000">
        <w:rPr>
          <w:rFonts w:ascii="Arial" w:cs="Arial" w:eastAsia="Arial" w:hAnsi="Arial"/>
          <w:color w:val="5d7284"/>
          <w:sz w:val="22"/>
          <w:szCs w:val="22"/>
          <w:rtl w:val="0"/>
        </w:rPr>
        <w:t xml:space="preserve">16:55</w:t>
      </w:r>
      <w:r w:rsidDel="00000000" w:rsidR="00000000" w:rsidRPr="00000000">
        <w:rPr>
          <w:rtl w:val="0"/>
        </w:rPr>
      </w:r>
    </w:p>
    <w:p w:rsidR="00000000" w:rsidDel="00000000" w:rsidP="00000000" w:rsidRDefault="00000000" w:rsidRPr="00000000" w14:paraId="000000D2">
      <w:pPr>
        <w:spacing w:after="0" w:lineRule="auto"/>
        <w:rPr/>
      </w:pPr>
      <w:r w:rsidDel="00000000" w:rsidR="00000000" w:rsidRPr="00000000">
        <w:rPr>
          <w:rFonts w:ascii="Arial" w:cs="Arial" w:eastAsia="Arial" w:hAnsi="Arial"/>
          <w:sz w:val="22"/>
          <w:szCs w:val="22"/>
          <w:rtl w:val="0"/>
        </w:rPr>
        <w:t xml:space="preserve">We go on to say buy to hold, which is essentially buying assets to hold long term. That's definitely very favorable, Islamically speaking,</w:t>
      </w:r>
      <w:r w:rsidDel="00000000" w:rsidR="00000000" w:rsidRPr="00000000">
        <w:rPr>
          <w:rtl w:val="0"/>
        </w:rPr>
      </w:r>
    </w:p>
    <w:p w:rsidR="00000000" w:rsidDel="00000000" w:rsidP="00000000" w:rsidRDefault="00000000" w:rsidRPr="00000000" w14:paraId="000000D3">
      <w:pPr>
        <w:spacing w:after="0" w:lineRule="auto"/>
        <w:rPr/>
      </w:pPr>
      <w:r w:rsidDel="00000000" w:rsidR="00000000" w:rsidRPr="00000000">
        <w:rPr>
          <w:rtl w:val="0"/>
        </w:rPr>
      </w:r>
    </w:p>
    <w:p w:rsidR="00000000" w:rsidDel="00000000" w:rsidP="00000000" w:rsidRDefault="00000000" w:rsidRPr="00000000" w14:paraId="000000D4">
      <w:pPr>
        <w:spacing w:after="0" w:lineRule="auto"/>
        <w:rPr/>
      </w:pPr>
      <w:r w:rsidDel="00000000" w:rsidR="00000000" w:rsidRPr="00000000">
        <w:rPr>
          <w:rFonts w:ascii="Arial" w:cs="Arial" w:eastAsia="Arial" w:hAnsi="Arial"/>
          <w:color w:val="5d7284"/>
          <w:sz w:val="22"/>
          <w:szCs w:val="22"/>
          <w:rtl w:val="0"/>
        </w:rPr>
        <w:t xml:space="preserve">17:05</w:t>
      </w:r>
      <w:r w:rsidDel="00000000" w:rsidR="00000000" w:rsidRPr="00000000">
        <w:rPr>
          <w:rtl w:val="0"/>
        </w:rPr>
      </w:r>
    </w:p>
    <w:p w:rsidR="00000000" w:rsidDel="00000000" w:rsidP="00000000" w:rsidRDefault="00000000" w:rsidRPr="00000000" w14:paraId="000000D5">
      <w:pPr>
        <w:spacing w:after="0" w:lineRule="auto"/>
        <w:rPr/>
      </w:pPr>
      <w:r w:rsidDel="00000000" w:rsidR="00000000" w:rsidRPr="00000000">
        <w:rPr>
          <w:rFonts w:ascii="Arial" w:cs="Arial" w:eastAsia="Arial" w:hAnsi="Arial"/>
          <w:sz w:val="22"/>
          <w:szCs w:val="22"/>
          <w:rtl w:val="0"/>
        </w:rPr>
        <w:t xml:space="preserve">because what we want to do is promote the health and the well being of society, and we're able to do that by holding shares long term as well, to help invest and build communities. We've then got stock. A stock is a type of investment that represents an ownership share in a company. We've got short term investment assets that can be converted into cash or can be sold within a short period of time. That's typically between one to three years. So you it's generally things like stocks, things like</w:t>
      </w:r>
      <w:r w:rsidDel="00000000" w:rsidR="00000000" w:rsidRPr="00000000">
        <w:rPr>
          <w:rtl w:val="0"/>
        </w:rPr>
      </w:r>
    </w:p>
    <w:p w:rsidR="00000000" w:rsidDel="00000000" w:rsidP="00000000" w:rsidRDefault="00000000" w:rsidRPr="00000000" w14:paraId="000000D6">
      <w:pPr>
        <w:spacing w:after="0" w:lineRule="auto"/>
        <w:rPr/>
      </w:pPr>
      <w:r w:rsidDel="00000000" w:rsidR="00000000" w:rsidRPr="00000000">
        <w:rPr>
          <w:rtl w:val="0"/>
        </w:rPr>
      </w:r>
    </w:p>
    <w:p w:rsidR="00000000" w:rsidDel="00000000" w:rsidP="00000000" w:rsidRDefault="00000000" w:rsidRPr="00000000" w14:paraId="000000D7">
      <w:pPr>
        <w:spacing w:after="0" w:lineRule="auto"/>
        <w:rPr/>
      </w:pPr>
      <w:r w:rsidDel="00000000" w:rsidR="00000000" w:rsidRPr="00000000">
        <w:rPr>
          <w:rFonts w:ascii="Arial" w:cs="Arial" w:eastAsia="Arial" w:hAnsi="Arial"/>
          <w:color w:val="5d7284"/>
          <w:sz w:val="22"/>
          <w:szCs w:val="22"/>
          <w:rtl w:val="0"/>
        </w:rPr>
        <w:t xml:space="preserve">17:41</w:t>
      </w:r>
      <w:r w:rsidDel="00000000" w:rsidR="00000000" w:rsidRPr="00000000">
        <w:rPr>
          <w:rtl w:val="0"/>
        </w:rPr>
      </w:r>
    </w:p>
    <w:p w:rsidR="00000000" w:rsidDel="00000000" w:rsidP="00000000" w:rsidRDefault="00000000" w:rsidRPr="00000000" w14:paraId="000000D8">
      <w:pPr>
        <w:spacing w:after="0" w:lineRule="auto"/>
        <w:rPr/>
      </w:pPr>
      <w:r w:rsidDel="00000000" w:rsidR="00000000" w:rsidRPr="00000000">
        <w:rPr>
          <w:rFonts w:ascii="Arial" w:cs="Arial" w:eastAsia="Arial" w:hAnsi="Arial"/>
          <w:sz w:val="22"/>
          <w:szCs w:val="22"/>
          <w:rtl w:val="0"/>
        </w:rPr>
        <w:t xml:space="preserve">crypto assets, then you've got long term investments, which you can imagine is the opposite of that, which is more than three years</w:t>
      </w:r>
      <w:r w:rsidDel="00000000" w:rsidR="00000000" w:rsidRPr="00000000">
        <w:rPr>
          <w:rtl w:val="0"/>
        </w:rPr>
      </w:r>
    </w:p>
    <w:p w:rsidR="00000000" w:rsidDel="00000000" w:rsidP="00000000" w:rsidRDefault="00000000" w:rsidRPr="00000000" w14:paraId="000000D9">
      <w:pPr>
        <w:spacing w:after="0" w:lineRule="auto"/>
        <w:rPr/>
      </w:pPr>
      <w:r w:rsidDel="00000000" w:rsidR="00000000" w:rsidRPr="00000000">
        <w:rPr>
          <w:rtl w:val="0"/>
        </w:rPr>
      </w:r>
    </w:p>
    <w:p w:rsidR="00000000" w:rsidDel="00000000" w:rsidP="00000000" w:rsidRDefault="00000000" w:rsidRPr="00000000" w14:paraId="000000DA">
      <w:pPr>
        <w:spacing w:after="0" w:lineRule="auto"/>
        <w:rPr/>
      </w:pPr>
      <w:r w:rsidDel="00000000" w:rsidR="00000000" w:rsidRPr="00000000">
        <w:rPr>
          <w:rFonts w:ascii="Arial" w:cs="Arial" w:eastAsia="Arial" w:hAnsi="Arial"/>
          <w:color w:val="5d7284"/>
          <w:sz w:val="22"/>
          <w:szCs w:val="22"/>
          <w:rtl w:val="0"/>
        </w:rPr>
        <w:t xml:space="preserve">17:49</w:t>
      </w:r>
      <w:r w:rsidDel="00000000" w:rsidR="00000000" w:rsidRPr="00000000">
        <w:rPr>
          <w:rtl w:val="0"/>
        </w:rPr>
      </w:r>
    </w:p>
    <w:p w:rsidR="00000000" w:rsidDel="00000000" w:rsidP="00000000" w:rsidRDefault="00000000" w:rsidRPr="00000000" w14:paraId="000000DB">
      <w:pPr>
        <w:spacing w:after="0" w:lineRule="auto"/>
        <w:rPr/>
      </w:pPr>
      <w:r w:rsidDel="00000000" w:rsidR="00000000" w:rsidRPr="00000000">
        <w:rPr>
          <w:rFonts w:ascii="Arial" w:cs="Arial" w:eastAsia="Arial" w:hAnsi="Arial"/>
          <w:sz w:val="22"/>
          <w:szCs w:val="22"/>
          <w:rtl w:val="0"/>
        </w:rPr>
        <w:t xml:space="preserve">by and large, most people would see owning a property as a long term investment, for example,</w:t>
      </w:r>
      <w:r w:rsidDel="00000000" w:rsidR="00000000" w:rsidRPr="00000000">
        <w:rPr>
          <w:rtl w:val="0"/>
        </w:rPr>
      </w:r>
    </w:p>
    <w:p w:rsidR="00000000" w:rsidDel="00000000" w:rsidP="00000000" w:rsidRDefault="00000000" w:rsidRPr="00000000" w14:paraId="000000DC">
      <w:pPr>
        <w:spacing w:after="0" w:lineRule="auto"/>
        <w:rPr/>
      </w:pPr>
      <w:r w:rsidDel="00000000" w:rsidR="00000000" w:rsidRPr="00000000">
        <w:rPr>
          <w:rtl w:val="0"/>
        </w:rPr>
      </w:r>
    </w:p>
    <w:p w:rsidR="00000000" w:rsidDel="00000000" w:rsidP="00000000" w:rsidRDefault="00000000" w:rsidRPr="00000000" w14:paraId="000000DD">
      <w:pPr>
        <w:spacing w:after="0" w:lineRule="auto"/>
        <w:rPr/>
      </w:pPr>
      <w:r w:rsidDel="00000000" w:rsidR="00000000" w:rsidRPr="00000000">
        <w:rPr>
          <w:rFonts w:ascii="Arial" w:cs="Arial" w:eastAsia="Arial" w:hAnsi="Arial"/>
          <w:color w:val="5d7284"/>
          <w:sz w:val="22"/>
          <w:szCs w:val="22"/>
          <w:rtl w:val="0"/>
        </w:rPr>
        <w:t xml:space="preserve">17:57</w:t>
      </w:r>
      <w:r w:rsidDel="00000000" w:rsidR="00000000" w:rsidRPr="00000000">
        <w:rPr>
          <w:rtl w:val="0"/>
        </w:rPr>
      </w:r>
    </w:p>
    <w:p w:rsidR="00000000" w:rsidDel="00000000" w:rsidP="00000000" w:rsidRDefault="00000000" w:rsidRPr="00000000" w14:paraId="000000DE">
      <w:pPr>
        <w:spacing w:after="0" w:lineRule="auto"/>
        <w:rPr/>
      </w:pPr>
      <w:r w:rsidDel="00000000" w:rsidR="00000000" w:rsidRPr="00000000">
        <w:rPr>
          <w:rFonts w:ascii="Arial" w:cs="Arial" w:eastAsia="Arial" w:hAnsi="Arial"/>
          <w:sz w:val="22"/>
          <w:szCs w:val="22"/>
          <w:rtl w:val="0"/>
        </w:rPr>
        <w:t xml:space="preserve">angel investing, as I mentioned Earlier, that's also a long term investment, you've got speculation, which involves trading a financial instrument involving high risk in expectation of significant returns. We're going to go into this later, when we look at the backbone of Islamic finance. And then we've got financial market, any place where securities, currencies and bonds, are traded between two parties. So if you think about a market, a market is a place for trade, right, where people exchange goods. When</w:t>
      </w:r>
      <w:r w:rsidDel="00000000" w:rsidR="00000000" w:rsidRPr="00000000">
        <w:rPr>
          <w:rtl w:val="0"/>
        </w:rPr>
      </w:r>
    </w:p>
    <w:p w:rsidR="00000000" w:rsidDel="00000000" w:rsidP="00000000" w:rsidRDefault="00000000" w:rsidRPr="00000000" w14:paraId="000000DF">
      <w:pPr>
        <w:spacing w:after="0" w:lineRule="auto"/>
        <w:rPr/>
      </w:pPr>
      <w:r w:rsidDel="00000000" w:rsidR="00000000" w:rsidRPr="00000000">
        <w:rPr>
          <w:rtl w:val="0"/>
        </w:rPr>
      </w:r>
    </w:p>
    <w:p w:rsidR="00000000" w:rsidDel="00000000" w:rsidP="00000000" w:rsidRDefault="00000000" w:rsidRPr="00000000" w14:paraId="000000E0">
      <w:pPr>
        <w:spacing w:after="0" w:lineRule="auto"/>
        <w:rPr/>
      </w:pPr>
      <w:r w:rsidDel="00000000" w:rsidR="00000000" w:rsidRPr="00000000">
        <w:rPr>
          <w:rFonts w:ascii="Arial" w:cs="Arial" w:eastAsia="Arial" w:hAnsi="Arial"/>
          <w:color w:val="5d7284"/>
          <w:sz w:val="22"/>
          <w:szCs w:val="22"/>
          <w:rtl w:val="0"/>
        </w:rPr>
        <w:t xml:space="preserve">18:27</w:t>
      </w:r>
      <w:r w:rsidDel="00000000" w:rsidR="00000000" w:rsidRPr="00000000">
        <w:rPr>
          <w:rtl w:val="0"/>
        </w:rPr>
      </w:r>
    </w:p>
    <w:p w:rsidR="00000000" w:rsidDel="00000000" w:rsidP="00000000" w:rsidRDefault="00000000" w:rsidRPr="00000000" w14:paraId="000000E1">
      <w:pPr>
        <w:spacing w:after="0" w:lineRule="auto"/>
        <w:rPr/>
      </w:pPr>
      <w:r w:rsidDel="00000000" w:rsidR="00000000" w:rsidRPr="00000000">
        <w:rPr>
          <w:rFonts w:ascii="Arial" w:cs="Arial" w:eastAsia="Arial" w:hAnsi="Arial"/>
          <w:sz w:val="22"/>
          <w:szCs w:val="22"/>
          <w:rtl w:val="0"/>
        </w:rPr>
        <w:t xml:space="preserve">we look at a financial market, it's a place where people may be trading currencies,</w:t>
      </w:r>
      <w:r w:rsidDel="00000000" w:rsidR="00000000" w:rsidRPr="00000000">
        <w:rPr>
          <w:rtl w:val="0"/>
        </w:rPr>
      </w:r>
    </w:p>
    <w:p w:rsidR="00000000" w:rsidDel="00000000" w:rsidP="00000000" w:rsidRDefault="00000000" w:rsidRPr="00000000" w14:paraId="000000E2">
      <w:pPr>
        <w:spacing w:after="0" w:lineRule="auto"/>
        <w:rPr/>
      </w:pPr>
      <w:r w:rsidDel="00000000" w:rsidR="00000000" w:rsidRPr="00000000">
        <w:rPr>
          <w:rtl w:val="0"/>
        </w:rPr>
      </w:r>
    </w:p>
    <w:p w:rsidR="00000000" w:rsidDel="00000000" w:rsidP="00000000" w:rsidRDefault="00000000" w:rsidRPr="00000000" w14:paraId="000000E3">
      <w:pPr>
        <w:spacing w:after="0" w:lineRule="auto"/>
        <w:rPr/>
      </w:pPr>
      <w:r w:rsidDel="00000000" w:rsidR="00000000" w:rsidRPr="00000000">
        <w:rPr>
          <w:rFonts w:ascii="Arial" w:cs="Arial" w:eastAsia="Arial" w:hAnsi="Arial"/>
          <w:color w:val="5d7284"/>
          <w:sz w:val="22"/>
          <w:szCs w:val="22"/>
          <w:rtl w:val="0"/>
        </w:rPr>
        <w:t xml:space="preserve">18:34</w:t>
      </w:r>
      <w:r w:rsidDel="00000000" w:rsidR="00000000" w:rsidRPr="00000000">
        <w:rPr>
          <w:rtl w:val="0"/>
        </w:rPr>
      </w:r>
    </w:p>
    <w:p w:rsidR="00000000" w:rsidDel="00000000" w:rsidP="00000000" w:rsidRDefault="00000000" w:rsidRPr="00000000" w14:paraId="000000E4">
      <w:pPr>
        <w:spacing w:after="0" w:lineRule="auto"/>
        <w:rPr/>
      </w:pPr>
      <w:r w:rsidDel="00000000" w:rsidR="00000000" w:rsidRPr="00000000">
        <w:rPr>
          <w:rFonts w:ascii="Arial" w:cs="Arial" w:eastAsia="Arial" w:hAnsi="Arial"/>
          <w:sz w:val="22"/>
          <w:szCs w:val="22"/>
          <w:rtl w:val="0"/>
        </w:rPr>
        <w:t xml:space="preserve">like dollars, yen, etc. It may be a place where people are exchanging bonds. It may be a place where people are exchanging stocks and such equities as they're known in the financial market.</w:t>
      </w:r>
      <w:r w:rsidDel="00000000" w:rsidR="00000000" w:rsidRPr="00000000">
        <w:rPr>
          <w:rtl w:val="0"/>
        </w:rPr>
      </w:r>
    </w:p>
    <w:p w:rsidR="00000000" w:rsidDel="00000000" w:rsidP="00000000" w:rsidRDefault="00000000" w:rsidRPr="00000000" w14:paraId="000000E5">
      <w:pPr>
        <w:spacing w:after="0" w:lineRule="auto"/>
        <w:rPr/>
      </w:pPr>
      <w:r w:rsidDel="00000000" w:rsidR="00000000" w:rsidRPr="00000000">
        <w:rPr>
          <w:rtl w:val="0"/>
        </w:rPr>
      </w:r>
    </w:p>
    <w:p w:rsidR="00000000" w:rsidDel="00000000" w:rsidP="00000000" w:rsidRDefault="00000000" w:rsidRPr="00000000" w14:paraId="000000E6">
      <w:pPr>
        <w:spacing w:after="0" w:lineRule="auto"/>
        <w:rPr/>
      </w:pPr>
      <w:r w:rsidDel="00000000" w:rsidR="00000000" w:rsidRPr="00000000">
        <w:rPr>
          <w:rFonts w:ascii="Arial" w:cs="Arial" w:eastAsia="Arial" w:hAnsi="Arial"/>
          <w:color w:val="5d7284"/>
          <w:sz w:val="22"/>
          <w:szCs w:val="22"/>
          <w:rtl w:val="0"/>
        </w:rPr>
        <w:t xml:space="preserve">18:53</w:t>
      </w:r>
      <w:r w:rsidDel="00000000" w:rsidR="00000000" w:rsidRPr="00000000">
        <w:rPr>
          <w:rtl w:val="0"/>
        </w:rPr>
      </w:r>
    </w:p>
    <w:p w:rsidR="00000000" w:rsidDel="00000000" w:rsidP="00000000" w:rsidRDefault="00000000" w:rsidRPr="00000000" w14:paraId="000000E7">
      <w:pPr>
        <w:spacing w:after="0" w:lineRule="auto"/>
        <w:rPr/>
      </w:pPr>
      <w:r w:rsidDel="00000000" w:rsidR="00000000" w:rsidRPr="00000000">
        <w:rPr>
          <w:rFonts w:ascii="Arial" w:cs="Arial" w:eastAsia="Arial" w:hAnsi="Arial"/>
          <w:sz w:val="22"/>
          <w:szCs w:val="22"/>
          <w:rtl w:val="0"/>
        </w:rPr>
        <w:t xml:space="preserve">Okay,</w:t>
      </w:r>
      <w:r w:rsidDel="00000000" w:rsidR="00000000" w:rsidRPr="00000000">
        <w:rPr>
          <w:rtl w:val="0"/>
        </w:rPr>
      </w:r>
    </w:p>
    <w:p w:rsidR="00000000" w:rsidDel="00000000" w:rsidP="00000000" w:rsidRDefault="00000000" w:rsidRPr="00000000" w14:paraId="000000E8">
      <w:pPr>
        <w:spacing w:after="0" w:lineRule="auto"/>
        <w:rPr/>
      </w:pPr>
      <w:r w:rsidDel="00000000" w:rsidR="00000000" w:rsidRPr="00000000">
        <w:rPr>
          <w:rtl w:val="0"/>
        </w:rPr>
      </w:r>
    </w:p>
    <w:p w:rsidR="00000000" w:rsidDel="00000000" w:rsidP="00000000" w:rsidRDefault="00000000" w:rsidRPr="00000000" w14:paraId="000000E9">
      <w:pPr>
        <w:spacing w:after="0" w:lineRule="auto"/>
        <w:rPr/>
      </w:pPr>
      <w:r w:rsidDel="00000000" w:rsidR="00000000" w:rsidRPr="00000000">
        <w:rPr>
          <w:rFonts w:ascii="Arial" w:cs="Arial" w:eastAsia="Arial" w:hAnsi="Arial"/>
          <w:color w:val="5d7284"/>
          <w:sz w:val="22"/>
          <w:szCs w:val="22"/>
          <w:rtl w:val="0"/>
        </w:rPr>
        <w:t xml:space="preserve">18:56</w:t>
      </w:r>
      <w:r w:rsidDel="00000000" w:rsidR="00000000" w:rsidRPr="00000000">
        <w:rPr>
          <w:rtl w:val="0"/>
        </w:rPr>
      </w:r>
    </w:p>
    <w:p w:rsidR="00000000" w:rsidDel="00000000" w:rsidP="00000000" w:rsidRDefault="00000000" w:rsidRPr="00000000" w14:paraId="000000EA">
      <w:pPr>
        <w:spacing w:after="0" w:lineRule="auto"/>
        <w:rPr/>
      </w:pPr>
      <w:r w:rsidDel="00000000" w:rsidR="00000000" w:rsidRPr="00000000">
        <w:rPr>
          <w:rFonts w:ascii="Arial" w:cs="Arial" w:eastAsia="Arial" w:hAnsi="Arial"/>
          <w:sz w:val="22"/>
          <w:szCs w:val="22"/>
          <w:rtl w:val="0"/>
        </w:rPr>
        <w:t xml:space="preserve">so now we've got your money management roadmap, so it's really important and crucial that I mentioned at this stage, before you embark on investing, it's incredibly important to ensure that you have your emergency budget intact. It's there, it's readily available for you, it's liquid, if you will, so that when something may hit the fan or something may happen, you've got a pot of money that you can go back to to ensure that you you essentially are able to</w:t>
      </w:r>
      <w:r w:rsidDel="00000000" w:rsidR="00000000" w:rsidRPr="00000000">
        <w:rPr>
          <w:rtl w:val="0"/>
        </w:rPr>
      </w:r>
    </w:p>
    <w:p w:rsidR="00000000" w:rsidDel="00000000" w:rsidP="00000000" w:rsidRDefault="00000000" w:rsidRPr="00000000" w14:paraId="000000EB">
      <w:pPr>
        <w:spacing w:after="0" w:lineRule="auto"/>
        <w:rPr/>
      </w:pPr>
      <w:r w:rsidDel="00000000" w:rsidR="00000000" w:rsidRPr="00000000">
        <w:rPr>
          <w:rtl w:val="0"/>
        </w:rPr>
      </w:r>
    </w:p>
    <w:p w:rsidR="00000000" w:rsidDel="00000000" w:rsidP="00000000" w:rsidRDefault="00000000" w:rsidRPr="00000000" w14:paraId="000000EC">
      <w:pPr>
        <w:spacing w:after="0" w:lineRule="auto"/>
        <w:rPr/>
      </w:pPr>
      <w:r w:rsidDel="00000000" w:rsidR="00000000" w:rsidRPr="00000000">
        <w:rPr>
          <w:rFonts w:ascii="Arial" w:cs="Arial" w:eastAsia="Arial" w:hAnsi="Arial"/>
          <w:color w:val="5d7284"/>
          <w:sz w:val="22"/>
          <w:szCs w:val="22"/>
          <w:rtl w:val="0"/>
        </w:rPr>
        <w:t xml:space="preserve">19:31</w:t>
      </w:r>
      <w:r w:rsidDel="00000000" w:rsidR="00000000" w:rsidRPr="00000000">
        <w:rPr>
          <w:rtl w:val="0"/>
        </w:rPr>
      </w:r>
    </w:p>
    <w:p w:rsidR="00000000" w:rsidDel="00000000" w:rsidP="00000000" w:rsidRDefault="00000000" w:rsidRPr="00000000" w14:paraId="000000ED">
      <w:pPr>
        <w:spacing w:after="0" w:lineRule="auto"/>
        <w:rPr/>
      </w:pPr>
      <w:r w:rsidDel="00000000" w:rsidR="00000000" w:rsidRPr="00000000">
        <w:rPr>
          <w:rFonts w:ascii="Arial" w:cs="Arial" w:eastAsia="Arial" w:hAnsi="Arial"/>
          <w:sz w:val="22"/>
          <w:szCs w:val="22"/>
          <w:rtl w:val="0"/>
        </w:rPr>
        <w:t xml:space="preserve">prevent any sort of harsh realities coming to fruition. So whether that be a loss of job, whether that be becoming ill, etc, ensuring that you've you're able to budget successfully, and you've got an emergency budget is very important. And I would argue that that needs to take place</w:t>
      </w:r>
      <w:r w:rsidDel="00000000" w:rsidR="00000000" w:rsidRPr="00000000">
        <w:rPr>
          <w:rtl w:val="0"/>
        </w:rPr>
      </w:r>
    </w:p>
    <w:p w:rsidR="00000000" w:rsidDel="00000000" w:rsidP="00000000" w:rsidRDefault="00000000" w:rsidRPr="00000000" w14:paraId="000000EE">
      <w:pPr>
        <w:spacing w:after="0" w:lineRule="auto"/>
        <w:rPr/>
      </w:pPr>
      <w:r w:rsidDel="00000000" w:rsidR="00000000" w:rsidRPr="00000000">
        <w:rPr>
          <w:rtl w:val="0"/>
        </w:rPr>
      </w:r>
    </w:p>
    <w:p w:rsidR="00000000" w:rsidDel="00000000" w:rsidP="00000000" w:rsidRDefault="00000000" w:rsidRPr="00000000" w14:paraId="000000EF">
      <w:pPr>
        <w:spacing w:after="0" w:lineRule="auto"/>
        <w:rPr/>
      </w:pPr>
      <w:r w:rsidDel="00000000" w:rsidR="00000000" w:rsidRPr="00000000">
        <w:rPr>
          <w:rFonts w:ascii="Arial" w:cs="Arial" w:eastAsia="Arial" w:hAnsi="Arial"/>
          <w:color w:val="5d7284"/>
          <w:sz w:val="22"/>
          <w:szCs w:val="22"/>
          <w:rtl w:val="0"/>
        </w:rPr>
        <w:t xml:space="preserve">19:52</w:t>
      </w:r>
      <w:r w:rsidDel="00000000" w:rsidR="00000000" w:rsidRPr="00000000">
        <w:rPr>
          <w:rtl w:val="0"/>
        </w:rPr>
      </w:r>
    </w:p>
    <w:p w:rsidR="00000000" w:rsidDel="00000000" w:rsidP="00000000" w:rsidRDefault="00000000" w:rsidRPr="00000000" w14:paraId="000000F0">
      <w:pPr>
        <w:spacing w:after="0" w:lineRule="auto"/>
        <w:rPr/>
      </w:pPr>
      <w:r w:rsidDel="00000000" w:rsidR="00000000" w:rsidRPr="00000000">
        <w:rPr>
          <w:rFonts w:ascii="Arial" w:cs="Arial" w:eastAsia="Arial" w:hAnsi="Arial"/>
          <w:sz w:val="22"/>
          <w:szCs w:val="22"/>
          <w:rtl w:val="0"/>
        </w:rPr>
        <w:t xml:space="preserve">way earlier, and definitely as your first step beyond investing,</w:t>
      </w:r>
      <w:r w:rsidDel="00000000" w:rsidR="00000000" w:rsidRPr="00000000">
        <w:rPr>
          <w:rtl w:val="0"/>
        </w:rPr>
      </w:r>
    </w:p>
    <w:p w:rsidR="00000000" w:rsidDel="00000000" w:rsidP="00000000" w:rsidRDefault="00000000" w:rsidRPr="00000000" w14:paraId="000000F1">
      <w:pPr>
        <w:spacing w:after="0" w:lineRule="auto"/>
        <w:rPr/>
      </w:pPr>
      <w:r w:rsidDel="00000000" w:rsidR="00000000" w:rsidRPr="00000000">
        <w:rPr>
          <w:rtl w:val="0"/>
        </w:rPr>
      </w:r>
    </w:p>
    <w:p w:rsidR="00000000" w:rsidDel="00000000" w:rsidP="00000000" w:rsidRDefault="00000000" w:rsidRPr="00000000" w14:paraId="000000F2">
      <w:pPr>
        <w:spacing w:after="0" w:lineRule="auto"/>
        <w:rPr/>
      </w:pPr>
      <w:r w:rsidDel="00000000" w:rsidR="00000000" w:rsidRPr="00000000">
        <w:rPr>
          <w:rFonts w:ascii="Arial" w:cs="Arial" w:eastAsia="Arial" w:hAnsi="Arial"/>
          <w:color w:val="5d7284"/>
          <w:sz w:val="22"/>
          <w:szCs w:val="22"/>
          <w:rtl w:val="0"/>
        </w:rPr>
        <w:t xml:space="preserve">19:58</w:t>
      </w:r>
      <w:r w:rsidDel="00000000" w:rsidR="00000000" w:rsidRPr="00000000">
        <w:rPr>
          <w:rtl w:val="0"/>
        </w:rPr>
      </w:r>
    </w:p>
    <w:p w:rsidR="00000000" w:rsidDel="00000000" w:rsidP="00000000" w:rsidRDefault="00000000" w:rsidRPr="00000000" w14:paraId="000000F3">
      <w:pPr>
        <w:spacing w:after="0" w:lineRule="auto"/>
        <w:rPr/>
      </w:pPr>
      <w:r w:rsidDel="00000000" w:rsidR="00000000" w:rsidRPr="00000000">
        <w:rPr>
          <w:rFonts w:ascii="Arial" w:cs="Arial" w:eastAsia="Arial" w:hAnsi="Arial"/>
          <w:sz w:val="22"/>
          <w:szCs w:val="22"/>
          <w:rtl w:val="0"/>
        </w:rPr>
        <w:t xml:space="preserve">what you need to do is.</w:t>
      </w:r>
      <w:r w:rsidDel="00000000" w:rsidR="00000000" w:rsidRPr="00000000">
        <w:rPr>
          <w:rtl w:val="0"/>
        </w:rPr>
      </w:r>
    </w:p>
    <w:p w:rsidR="00000000" w:rsidDel="00000000" w:rsidP="00000000" w:rsidRDefault="00000000" w:rsidRPr="00000000" w14:paraId="000000F4">
      <w:pPr>
        <w:spacing w:after="0" w:lineRule="auto"/>
        <w:rPr/>
      </w:pPr>
      <w:r w:rsidDel="00000000" w:rsidR="00000000" w:rsidRPr="00000000">
        <w:rPr>
          <w:rtl w:val="0"/>
        </w:rPr>
      </w:r>
    </w:p>
    <w:p w:rsidR="00000000" w:rsidDel="00000000" w:rsidP="00000000" w:rsidRDefault="00000000" w:rsidRPr="00000000" w14:paraId="000000F5">
      <w:pPr>
        <w:spacing w:after="0" w:lineRule="auto"/>
        <w:rPr/>
      </w:pPr>
      <w:r w:rsidDel="00000000" w:rsidR="00000000" w:rsidRPr="00000000">
        <w:rPr>
          <w:rFonts w:ascii="Arial" w:cs="Arial" w:eastAsia="Arial" w:hAnsi="Arial"/>
          <w:color w:val="5d7284"/>
          <w:sz w:val="22"/>
          <w:szCs w:val="22"/>
          <w:rtl w:val="0"/>
        </w:rPr>
        <w:t xml:space="preserve">20:00</w:t>
      </w:r>
      <w:r w:rsidDel="00000000" w:rsidR="00000000" w:rsidRPr="00000000">
        <w:rPr>
          <w:rtl w:val="0"/>
        </w:rPr>
      </w:r>
    </w:p>
    <w:p w:rsidR="00000000" w:rsidDel="00000000" w:rsidP="00000000" w:rsidRDefault="00000000" w:rsidRPr="00000000" w14:paraId="000000F6">
      <w:pPr>
        <w:spacing w:after="0" w:lineRule="auto"/>
        <w:rPr/>
      </w:pPr>
      <w:r w:rsidDel="00000000" w:rsidR="00000000" w:rsidRPr="00000000">
        <w:rPr>
          <w:rFonts w:ascii="Arial" w:cs="Arial" w:eastAsia="Arial" w:hAnsi="Arial"/>
          <w:sz w:val="22"/>
          <w:szCs w:val="22"/>
          <w:rtl w:val="0"/>
        </w:rPr>
        <w:t xml:space="preserve">In as well as as your budgeting is also paying off your debts. It's really important to do that. And I would say that it's incredibly important to pay off the high interest debts first.</w:t>
      </w:r>
      <w:r w:rsidDel="00000000" w:rsidR="00000000" w:rsidRPr="00000000">
        <w:rPr>
          <w:rtl w:val="0"/>
        </w:rPr>
      </w:r>
    </w:p>
    <w:p w:rsidR="00000000" w:rsidDel="00000000" w:rsidP="00000000" w:rsidRDefault="00000000" w:rsidRPr="00000000" w14:paraId="000000F7">
      <w:pPr>
        <w:spacing w:after="0" w:lineRule="auto"/>
        <w:rPr/>
      </w:pPr>
      <w:r w:rsidDel="00000000" w:rsidR="00000000" w:rsidRPr="00000000">
        <w:rPr>
          <w:rtl w:val="0"/>
        </w:rPr>
      </w:r>
    </w:p>
    <w:p w:rsidR="00000000" w:rsidDel="00000000" w:rsidP="00000000" w:rsidRDefault="00000000" w:rsidRPr="00000000" w14:paraId="000000F8">
      <w:pPr>
        <w:spacing w:after="0" w:lineRule="auto"/>
        <w:rPr/>
      </w:pPr>
      <w:r w:rsidDel="00000000" w:rsidR="00000000" w:rsidRPr="00000000">
        <w:rPr>
          <w:rFonts w:ascii="Arial" w:cs="Arial" w:eastAsia="Arial" w:hAnsi="Arial"/>
          <w:color w:val="5d7284"/>
          <w:sz w:val="22"/>
          <w:szCs w:val="22"/>
          <w:rtl w:val="0"/>
        </w:rPr>
        <w:t xml:space="preserve">20:20</w:t>
      </w:r>
      <w:r w:rsidDel="00000000" w:rsidR="00000000" w:rsidRPr="00000000">
        <w:rPr>
          <w:rtl w:val="0"/>
        </w:rPr>
      </w:r>
    </w:p>
    <w:p w:rsidR="00000000" w:rsidDel="00000000" w:rsidP="00000000" w:rsidRDefault="00000000" w:rsidRPr="00000000" w14:paraId="000000F9">
      <w:pPr>
        <w:spacing w:after="0" w:lineRule="auto"/>
        <w:rPr/>
      </w:pPr>
      <w:r w:rsidDel="00000000" w:rsidR="00000000" w:rsidRPr="00000000">
        <w:rPr>
          <w:rFonts w:ascii="Arial" w:cs="Arial" w:eastAsia="Arial" w:hAnsi="Arial"/>
          <w:sz w:val="22"/>
          <w:szCs w:val="22"/>
          <w:rtl w:val="0"/>
        </w:rPr>
        <w:t xml:space="preserve">So</w:t>
      </w:r>
      <w:r w:rsidDel="00000000" w:rsidR="00000000" w:rsidRPr="00000000">
        <w:rPr>
          <w:rtl w:val="0"/>
        </w:rPr>
      </w:r>
    </w:p>
    <w:p w:rsidR="00000000" w:rsidDel="00000000" w:rsidP="00000000" w:rsidRDefault="00000000" w:rsidRPr="00000000" w14:paraId="000000FA">
      <w:pPr>
        <w:spacing w:after="0" w:lineRule="auto"/>
        <w:rPr/>
      </w:pPr>
      <w:r w:rsidDel="00000000" w:rsidR="00000000" w:rsidRPr="00000000">
        <w:rPr>
          <w:rtl w:val="0"/>
        </w:rPr>
      </w:r>
    </w:p>
    <w:p w:rsidR="00000000" w:rsidDel="00000000" w:rsidP="00000000" w:rsidRDefault="00000000" w:rsidRPr="00000000" w14:paraId="000000FB">
      <w:pPr>
        <w:spacing w:after="0" w:lineRule="auto"/>
        <w:rPr/>
      </w:pPr>
      <w:r w:rsidDel="00000000" w:rsidR="00000000" w:rsidRPr="00000000">
        <w:rPr>
          <w:rFonts w:ascii="Arial" w:cs="Arial" w:eastAsia="Arial" w:hAnsi="Arial"/>
          <w:color w:val="5d7284"/>
          <w:sz w:val="22"/>
          <w:szCs w:val="22"/>
          <w:rtl w:val="0"/>
        </w:rPr>
        <w:t xml:space="preserve">20:22</w:t>
      </w:r>
      <w:r w:rsidDel="00000000" w:rsidR="00000000" w:rsidRPr="00000000">
        <w:rPr>
          <w:rtl w:val="0"/>
        </w:rPr>
      </w:r>
    </w:p>
    <w:p w:rsidR="00000000" w:rsidDel="00000000" w:rsidP="00000000" w:rsidRDefault="00000000" w:rsidRPr="00000000" w14:paraId="000000FC">
      <w:pPr>
        <w:spacing w:after="0" w:lineRule="auto"/>
        <w:rPr/>
      </w:pPr>
      <w:r w:rsidDel="00000000" w:rsidR="00000000" w:rsidRPr="00000000">
        <w:rPr>
          <w:rFonts w:ascii="Arial" w:cs="Arial" w:eastAsia="Arial" w:hAnsi="Arial"/>
          <w:sz w:val="22"/>
          <w:szCs w:val="22"/>
          <w:rtl w:val="0"/>
        </w:rPr>
        <w:t xml:space="preserve">anything related to say,</w:t>
      </w:r>
      <w:r w:rsidDel="00000000" w:rsidR="00000000" w:rsidRPr="00000000">
        <w:rPr>
          <w:rtl w:val="0"/>
        </w:rPr>
      </w:r>
    </w:p>
    <w:p w:rsidR="00000000" w:rsidDel="00000000" w:rsidP="00000000" w:rsidRDefault="00000000" w:rsidRPr="00000000" w14:paraId="000000FD">
      <w:pPr>
        <w:spacing w:after="0" w:lineRule="auto"/>
        <w:rPr/>
      </w:pPr>
      <w:r w:rsidDel="00000000" w:rsidR="00000000" w:rsidRPr="00000000">
        <w:rPr>
          <w:rtl w:val="0"/>
        </w:rPr>
      </w:r>
    </w:p>
    <w:p w:rsidR="00000000" w:rsidDel="00000000" w:rsidP="00000000" w:rsidRDefault="00000000" w:rsidRPr="00000000" w14:paraId="000000FE">
      <w:pPr>
        <w:spacing w:after="0" w:lineRule="auto"/>
        <w:rPr/>
      </w:pPr>
      <w:r w:rsidDel="00000000" w:rsidR="00000000" w:rsidRPr="00000000">
        <w:rPr>
          <w:rFonts w:ascii="Arial" w:cs="Arial" w:eastAsia="Arial" w:hAnsi="Arial"/>
          <w:color w:val="5d7284"/>
          <w:sz w:val="22"/>
          <w:szCs w:val="22"/>
          <w:rtl w:val="0"/>
        </w:rPr>
        <w:t xml:space="preserve">20:27</w:t>
      </w:r>
      <w:r w:rsidDel="00000000" w:rsidR="00000000" w:rsidRPr="00000000">
        <w:rPr>
          <w:rtl w:val="0"/>
        </w:rPr>
      </w:r>
    </w:p>
    <w:p w:rsidR="00000000" w:rsidDel="00000000" w:rsidP="00000000" w:rsidRDefault="00000000" w:rsidRPr="00000000" w14:paraId="000000FF">
      <w:pPr>
        <w:spacing w:after="0" w:lineRule="auto"/>
        <w:rPr/>
      </w:pPr>
      <w:r w:rsidDel="00000000" w:rsidR="00000000" w:rsidRPr="00000000">
        <w:rPr>
          <w:rFonts w:ascii="Arial" w:cs="Arial" w:eastAsia="Arial" w:hAnsi="Arial"/>
          <w:sz w:val="22"/>
          <w:szCs w:val="22"/>
          <w:rtl w:val="0"/>
        </w:rPr>
        <w:t xml:space="preserve">credit cards, anything related to buy now pay later, anything related to payday loans, those high interest credit</w:t>
      </w:r>
      <w:r w:rsidDel="00000000" w:rsidR="00000000" w:rsidRPr="00000000">
        <w:rPr>
          <w:rtl w:val="0"/>
        </w:rPr>
      </w:r>
    </w:p>
    <w:p w:rsidR="00000000" w:rsidDel="00000000" w:rsidP="00000000" w:rsidRDefault="00000000" w:rsidRPr="00000000" w14:paraId="00000100">
      <w:pPr>
        <w:spacing w:after="0" w:lineRule="auto"/>
        <w:rPr/>
      </w:pPr>
      <w:r w:rsidDel="00000000" w:rsidR="00000000" w:rsidRPr="00000000">
        <w:rPr>
          <w:rtl w:val="0"/>
        </w:rPr>
      </w:r>
    </w:p>
    <w:p w:rsidR="00000000" w:rsidDel="00000000" w:rsidP="00000000" w:rsidRDefault="00000000" w:rsidRPr="00000000" w14:paraId="00000101">
      <w:pPr>
        <w:spacing w:after="0" w:lineRule="auto"/>
        <w:rPr/>
      </w:pPr>
      <w:r w:rsidDel="00000000" w:rsidR="00000000" w:rsidRPr="00000000">
        <w:rPr>
          <w:rFonts w:ascii="Arial" w:cs="Arial" w:eastAsia="Arial" w:hAnsi="Arial"/>
          <w:color w:val="5d7284"/>
          <w:sz w:val="22"/>
          <w:szCs w:val="22"/>
          <w:rtl w:val="0"/>
        </w:rPr>
        <w:t xml:space="preserve">20:38</w:t>
      </w:r>
      <w:r w:rsidDel="00000000" w:rsidR="00000000" w:rsidRPr="00000000">
        <w:rPr>
          <w:rtl w:val="0"/>
        </w:rPr>
      </w:r>
    </w:p>
    <w:p w:rsidR="00000000" w:rsidDel="00000000" w:rsidP="00000000" w:rsidRDefault="00000000" w:rsidRPr="00000000" w14:paraId="00000102">
      <w:pPr>
        <w:spacing w:after="0" w:lineRule="auto"/>
        <w:rPr/>
      </w:pPr>
      <w:r w:rsidDel="00000000" w:rsidR="00000000" w:rsidRPr="00000000">
        <w:rPr>
          <w:rFonts w:ascii="Arial" w:cs="Arial" w:eastAsia="Arial" w:hAnsi="Arial"/>
          <w:sz w:val="22"/>
          <w:szCs w:val="22"/>
          <w:rtl w:val="0"/>
        </w:rPr>
        <w:t xml:space="preserve">or debts specifically need to be paid off. I cannot stress that enough,</w:t>
      </w:r>
      <w:r w:rsidDel="00000000" w:rsidR="00000000" w:rsidRPr="00000000">
        <w:rPr>
          <w:rtl w:val="0"/>
        </w:rPr>
      </w:r>
    </w:p>
    <w:p w:rsidR="00000000" w:rsidDel="00000000" w:rsidP="00000000" w:rsidRDefault="00000000" w:rsidRPr="00000000" w14:paraId="00000103">
      <w:pPr>
        <w:spacing w:after="0" w:lineRule="auto"/>
        <w:rPr/>
      </w:pPr>
      <w:r w:rsidDel="00000000" w:rsidR="00000000" w:rsidRPr="00000000">
        <w:rPr>
          <w:rtl w:val="0"/>
        </w:rPr>
      </w:r>
    </w:p>
    <w:p w:rsidR="00000000" w:rsidDel="00000000" w:rsidP="00000000" w:rsidRDefault="00000000" w:rsidRPr="00000000" w14:paraId="00000104">
      <w:pPr>
        <w:spacing w:after="0" w:lineRule="auto"/>
        <w:rPr/>
      </w:pPr>
      <w:r w:rsidDel="00000000" w:rsidR="00000000" w:rsidRPr="00000000">
        <w:rPr>
          <w:rFonts w:ascii="Arial" w:cs="Arial" w:eastAsia="Arial" w:hAnsi="Arial"/>
          <w:color w:val="5d7284"/>
          <w:sz w:val="22"/>
          <w:szCs w:val="22"/>
          <w:rtl w:val="0"/>
        </w:rPr>
        <w:t xml:space="preserve">20:44</w:t>
      </w:r>
      <w:r w:rsidDel="00000000" w:rsidR="00000000" w:rsidRPr="00000000">
        <w:rPr>
          <w:rtl w:val="0"/>
        </w:rPr>
      </w:r>
    </w:p>
    <w:p w:rsidR="00000000" w:rsidDel="00000000" w:rsidP="00000000" w:rsidRDefault="00000000" w:rsidRPr="00000000" w14:paraId="00000105">
      <w:pPr>
        <w:spacing w:after="0" w:lineRule="auto"/>
        <w:rPr/>
      </w:pPr>
      <w:r w:rsidDel="00000000" w:rsidR="00000000" w:rsidRPr="00000000">
        <w:rPr>
          <w:rFonts w:ascii="Arial" w:cs="Arial" w:eastAsia="Arial" w:hAnsi="Arial"/>
          <w:sz w:val="22"/>
          <w:szCs w:val="22"/>
          <w:rtl w:val="0"/>
        </w:rPr>
        <w:t xml:space="preserve">otherwise you can end up in a very tumultuous financial situation, and then we get into investing specifically, and why we're here today, and what investing is, is essentially keys to building the life you want, provided you know how to use those tools right in order to build the life you want. And that's why we're here today, ultimately, speaking, so I mentioned earlier</w:t>
      </w:r>
      <w:r w:rsidDel="00000000" w:rsidR="00000000" w:rsidRPr="00000000">
        <w:rPr>
          <w:rtl w:val="0"/>
        </w:rPr>
      </w:r>
    </w:p>
    <w:p w:rsidR="00000000" w:rsidDel="00000000" w:rsidP="00000000" w:rsidRDefault="00000000" w:rsidRPr="00000000" w14:paraId="00000106">
      <w:pPr>
        <w:spacing w:after="0" w:lineRule="auto"/>
        <w:rPr/>
      </w:pPr>
      <w:r w:rsidDel="00000000" w:rsidR="00000000" w:rsidRPr="00000000">
        <w:rPr>
          <w:rtl w:val="0"/>
        </w:rPr>
      </w:r>
    </w:p>
    <w:p w:rsidR="00000000" w:rsidDel="00000000" w:rsidP="00000000" w:rsidRDefault="00000000" w:rsidRPr="00000000" w14:paraId="00000107">
      <w:pPr>
        <w:spacing w:after="0" w:lineRule="auto"/>
        <w:rPr/>
      </w:pPr>
      <w:r w:rsidDel="00000000" w:rsidR="00000000" w:rsidRPr="00000000">
        <w:rPr>
          <w:rFonts w:ascii="Arial" w:cs="Arial" w:eastAsia="Arial" w:hAnsi="Arial"/>
          <w:color w:val="5d7284"/>
          <w:sz w:val="22"/>
          <w:szCs w:val="22"/>
          <w:rtl w:val="0"/>
        </w:rPr>
        <w:t xml:space="preserve">21:13</w:t>
      </w:r>
      <w:r w:rsidDel="00000000" w:rsidR="00000000" w:rsidRPr="00000000">
        <w:rPr>
          <w:rtl w:val="0"/>
        </w:rPr>
      </w:r>
    </w:p>
    <w:p w:rsidR="00000000" w:rsidDel="00000000" w:rsidP="00000000" w:rsidRDefault="00000000" w:rsidRPr="00000000" w14:paraId="00000108">
      <w:pPr>
        <w:spacing w:after="0" w:lineRule="auto"/>
        <w:rPr/>
      </w:pPr>
      <w:r w:rsidDel="00000000" w:rsidR="00000000" w:rsidRPr="00000000">
        <w:rPr>
          <w:rFonts w:ascii="Arial" w:cs="Arial" w:eastAsia="Arial" w:hAnsi="Arial"/>
          <w:sz w:val="22"/>
          <w:szCs w:val="22"/>
          <w:rtl w:val="0"/>
        </w:rPr>
        <w:t xml:space="preserve">the backbone of Islamic finance, and what you'll find is many of us know that Riba is haram.</w:t>
      </w:r>
      <w:r w:rsidDel="00000000" w:rsidR="00000000" w:rsidRPr="00000000">
        <w:rPr>
          <w:rtl w:val="0"/>
        </w:rPr>
      </w:r>
    </w:p>
    <w:p w:rsidR="00000000" w:rsidDel="00000000" w:rsidP="00000000" w:rsidRDefault="00000000" w:rsidRPr="00000000" w14:paraId="00000109">
      <w:pPr>
        <w:spacing w:after="0" w:lineRule="auto"/>
        <w:rPr/>
      </w:pPr>
      <w:r w:rsidDel="00000000" w:rsidR="00000000" w:rsidRPr="00000000">
        <w:rPr>
          <w:rtl w:val="0"/>
        </w:rPr>
      </w:r>
    </w:p>
    <w:p w:rsidR="00000000" w:rsidDel="00000000" w:rsidP="00000000" w:rsidRDefault="00000000" w:rsidRPr="00000000" w14:paraId="0000010A">
      <w:pPr>
        <w:spacing w:after="0" w:lineRule="auto"/>
        <w:rPr/>
      </w:pPr>
      <w:r w:rsidDel="00000000" w:rsidR="00000000" w:rsidRPr="00000000">
        <w:rPr>
          <w:rFonts w:ascii="Arial" w:cs="Arial" w:eastAsia="Arial" w:hAnsi="Arial"/>
          <w:color w:val="5d7284"/>
          <w:sz w:val="22"/>
          <w:szCs w:val="22"/>
          <w:rtl w:val="0"/>
        </w:rPr>
        <w:t xml:space="preserve">21:20</w:t>
      </w:r>
      <w:r w:rsidDel="00000000" w:rsidR="00000000" w:rsidRPr="00000000">
        <w:rPr>
          <w:rtl w:val="0"/>
        </w:rPr>
      </w:r>
    </w:p>
    <w:p w:rsidR="00000000" w:rsidDel="00000000" w:rsidP="00000000" w:rsidRDefault="00000000" w:rsidRPr="00000000" w14:paraId="0000010B">
      <w:pPr>
        <w:spacing w:after="0" w:lineRule="auto"/>
        <w:rPr/>
      </w:pPr>
      <w:r w:rsidDel="00000000" w:rsidR="00000000" w:rsidRPr="00000000">
        <w:rPr>
          <w:rFonts w:ascii="Arial" w:cs="Arial" w:eastAsia="Arial" w:hAnsi="Arial"/>
          <w:sz w:val="22"/>
          <w:szCs w:val="22"/>
          <w:rtl w:val="0"/>
        </w:rPr>
        <w:t xml:space="preserve">Some of us might even know that it's mentioned eight times in the Quran, specifically that Riba is haram, and there's good reason for that.</w:t>
      </w:r>
      <w:r w:rsidDel="00000000" w:rsidR="00000000" w:rsidRPr="00000000">
        <w:rPr>
          <w:rtl w:val="0"/>
        </w:rPr>
      </w:r>
    </w:p>
    <w:p w:rsidR="00000000" w:rsidDel="00000000" w:rsidP="00000000" w:rsidRDefault="00000000" w:rsidRPr="00000000" w14:paraId="0000010C">
      <w:pPr>
        <w:spacing w:after="0" w:lineRule="auto"/>
        <w:rPr/>
      </w:pPr>
      <w:r w:rsidDel="00000000" w:rsidR="00000000" w:rsidRPr="00000000">
        <w:rPr>
          <w:rtl w:val="0"/>
        </w:rPr>
      </w:r>
    </w:p>
    <w:p w:rsidR="00000000" w:rsidDel="00000000" w:rsidP="00000000" w:rsidRDefault="00000000" w:rsidRPr="00000000" w14:paraId="0000010D">
      <w:pPr>
        <w:spacing w:after="0" w:lineRule="auto"/>
        <w:rPr/>
      </w:pPr>
      <w:r w:rsidDel="00000000" w:rsidR="00000000" w:rsidRPr="00000000">
        <w:rPr>
          <w:rFonts w:ascii="Arial" w:cs="Arial" w:eastAsia="Arial" w:hAnsi="Arial"/>
          <w:color w:val="5d7284"/>
          <w:sz w:val="22"/>
          <w:szCs w:val="22"/>
          <w:rtl w:val="0"/>
        </w:rPr>
        <w:t xml:space="preserve">21:29</w:t>
      </w:r>
      <w:r w:rsidDel="00000000" w:rsidR="00000000" w:rsidRPr="00000000">
        <w:rPr>
          <w:rtl w:val="0"/>
        </w:rPr>
      </w:r>
    </w:p>
    <w:p w:rsidR="00000000" w:rsidDel="00000000" w:rsidP="00000000" w:rsidRDefault="00000000" w:rsidRPr="00000000" w14:paraId="0000010E">
      <w:pPr>
        <w:spacing w:after="0" w:lineRule="auto"/>
        <w:rPr/>
      </w:pPr>
      <w:r w:rsidDel="00000000" w:rsidR="00000000" w:rsidRPr="00000000">
        <w:rPr>
          <w:rFonts w:ascii="Arial" w:cs="Arial" w:eastAsia="Arial" w:hAnsi="Arial"/>
          <w:sz w:val="22"/>
          <w:szCs w:val="22"/>
          <w:rtl w:val="0"/>
        </w:rPr>
        <w:t xml:space="preserve">Riba usury, what we now know as common day interest. It essentially acts as a one of the greatest dividers of wealth, and that by dividers, I don't mean in an equitable fashion. What I mean by that is it helps to widen the wealth gap. It allows the rich to get richer, the poor to get poorer. And it's essentially based on a model whereby that money doesn't even necessarily exist, not even necessarily it does not exist. That money doesn't actually in role raw world terms exist. What happens is, you put your money into a savings account in a bank</w:t>
      </w:r>
      <w:r w:rsidDel="00000000" w:rsidR="00000000" w:rsidRPr="00000000">
        <w:rPr>
          <w:rtl w:val="0"/>
        </w:rPr>
      </w:r>
    </w:p>
    <w:p w:rsidR="00000000" w:rsidDel="00000000" w:rsidP="00000000" w:rsidRDefault="00000000" w:rsidRPr="00000000" w14:paraId="0000010F">
      <w:pPr>
        <w:spacing w:after="0" w:lineRule="auto"/>
        <w:rPr/>
      </w:pPr>
      <w:r w:rsidDel="00000000" w:rsidR="00000000" w:rsidRPr="00000000">
        <w:rPr>
          <w:rtl w:val="0"/>
        </w:rPr>
      </w:r>
    </w:p>
    <w:p w:rsidR="00000000" w:rsidDel="00000000" w:rsidP="00000000" w:rsidRDefault="00000000" w:rsidRPr="00000000" w14:paraId="00000110">
      <w:pPr>
        <w:spacing w:after="0" w:lineRule="auto"/>
        <w:rPr/>
      </w:pPr>
      <w:r w:rsidDel="00000000" w:rsidR="00000000" w:rsidRPr="00000000">
        <w:rPr>
          <w:rFonts w:ascii="Arial" w:cs="Arial" w:eastAsia="Arial" w:hAnsi="Arial"/>
          <w:color w:val="5d7284"/>
          <w:sz w:val="22"/>
          <w:szCs w:val="22"/>
          <w:rtl w:val="0"/>
        </w:rPr>
        <w:t xml:space="preserve">22:16</w:t>
      </w:r>
      <w:r w:rsidDel="00000000" w:rsidR="00000000" w:rsidRPr="00000000">
        <w:rPr>
          <w:rtl w:val="0"/>
        </w:rPr>
      </w:r>
    </w:p>
    <w:p w:rsidR="00000000" w:rsidDel="00000000" w:rsidP="00000000" w:rsidRDefault="00000000" w:rsidRPr="00000000" w14:paraId="00000111">
      <w:pPr>
        <w:spacing w:after="0" w:lineRule="auto"/>
        <w:rPr/>
      </w:pPr>
      <w:r w:rsidDel="00000000" w:rsidR="00000000" w:rsidRPr="00000000">
        <w:rPr>
          <w:rFonts w:ascii="Arial" w:cs="Arial" w:eastAsia="Arial" w:hAnsi="Arial"/>
          <w:sz w:val="22"/>
          <w:szCs w:val="22"/>
          <w:rtl w:val="0"/>
        </w:rPr>
        <w:t xml:space="preserve">that, let's say you've got 10,000 pounds in the bank. It's just sitting there. It's not doing anything</w:t>
      </w:r>
      <w:r w:rsidDel="00000000" w:rsidR="00000000" w:rsidRPr="00000000">
        <w:rPr>
          <w:rtl w:val="0"/>
        </w:rPr>
      </w:r>
    </w:p>
    <w:p w:rsidR="00000000" w:rsidDel="00000000" w:rsidP="00000000" w:rsidRDefault="00000000" w:rsidRPr="00000000" w14:paraId="00000112">
      <w:pPr>
        <w:spacing w:after="0" w:lineRule="auto"/>
        <w:rPr/>
      </w:pPr>
      <w:r w:rsidDel="00000000" w:rsidR="00000000" w:rsidRPr="00000000">
        <w:rPr>
          <w:rtl w:val="0"/>
        </w:rPr>
      </w:r>
    </w:p>
    <w:p w:rsidR="00000000" w:rsidDel="00000000" w:rsidP="00000000" w:rsidRDefault="00000000" w:rsidRPr="00000000" w14:paraId="00000113">
      <w:pPr>
        <w:spacing w:after="0" w:lineRule="auto"/>
        <w:rPr/>
      </w:pPr>
      <w:r w:rsidDel="00000000" w:rsidR="00000000" w:rsidRPr="00000000">
        <w:rPr>
          <w:rFonts w:ascii="Arial" w:cs="Arial" w:eastAsia="Arial" w:hAnsi="Arial"/>
          <w:color w:val="5d7284"/>
          <w:sz w:val="22"/>
          <w:szCs w:val="22"/>
          <w:rtl w:val="0"/>
        </w:rPr>
        <w:t xml:space="preserve">22:23</w:t>
      </w:r>
      <w:r w:rsidDel="00000000" w:rsidR="00000000" w:rsidRPr="00000000">
        <w:rPr>
          <w:rtl w:val="0"/>
        </w:rPr>
      </w:r>
    </w:p>
    <w:p w:rsidR="00000000" w:rsidDel="00000000" w:rsidP="00000000" w:rsidRDefault="00000000" w:rsidRPr="00000000" w14:paraId="00000114">
      <w:pPr>
        <w:spacing w:after="0" w:lineRule="auto"/>
        <w:rPr/>
      </w:pPr>
      <w:r w:rsidDel="00000000" w:rsidR="00000000" w:rsidRPr="00000000">
        <w:rPr>
          <w:rFonts w:ascii="Arial" w:cs="Arial" w:eastAsia="Arial" w:hAnsi="Arial"/>
          <w:sz w:val="22"/>
          <w:szCs w:val="22"/>
          <w:rtl w:val="0"/>
        </w:rPr>
        <w:t xml:space="preserve">other than making the bank money.</w:t>
      </w:r>
      <w:r w:rsidDel="00000000" w:rsidR="00000000" w:rsidRPr="00000000">
        <w:rPr>
          <w:rtl w:val="0"/>
        </w:rPr>
      </w:r>
    </w:p>
    <w:p w:rsidR="00000000" w:rsidDel="00000000" w:rsidP="00000000" w:rsidRDefault="00000000" w:rsidRPr="00000000" w14:paraId="00000115">
      <w:pPr>
        <w:spacing w:after="0" w:lineRule="auto"/>
        <w:rPr/>
      </w:pPr>
      <w:r w:rsidDel="00000000" w:rsidR="00000000" w:rsidRPr="00000000">
        <w:rPr>
          <w:rtl w:val="0"/>
        </w:rPr>
      </w:r>
    </w:p>
    <w:p w:rsidR="00000000" w:rsidDel="00000000" w:rsidP="00000000" w:rsidRDefault="00000000" w:rsidRPr="00000000" w14:paraId="00000116">
      <w:pPr>
        <w:spacing w:after="0" w:lineRule="auto"/>
        <w:rPr/>
      </w:pPr>
      <w:r w:rsidDel="00000000" w:rsidR="00000000" w:rsidRPr="00000000">
        <w:rPr>
          <w:rFonts w:ascii="Arial" w:cs="Arial" w:eastAsia="Arial" w:hAnsi="Arial"/>
          <w:color w:val="5d7284"/>
          <w:sz w:val="22"/>
          <w:szCs w:val="22"/>
          <w:rtl w:val="0"/>
        </w:rPr>
        <w:t xml:space="preserve">22:26</w:t>
      </w:r>
      <w:r w:rsidDel="00000000" w:rsidR="00000000" w:rsidRPr="00000000">
        <w:rPr>
          <w:rtl w:val="0"/>
        </w:rPr>
      </w:r>
    </w:p>
    <w:p w:rsidR="00000000" w:rsidDel="00000000" w:rsidP="00000000" w:rsidRDefault="00000000" w:rsidRPr="00000000" w14:paraId="00000117">
      <w:pPr>
        <w:spacing w:after="0" w:lineRule="auto"/>
        <w:rPr/>
      </w:pPr>
      <w:r w:rsidDel="00000000" w:rsidR="00000000" w:rsidRPr="00000000">
        <w:rPr>
          <w:rFonts w:ascii="Arial" w:cs="Arial" w:eastAsia="Arial" w:hAnsi="Arial"/>
          <w:sz w:val="22"/>
          <w:szCs w:val="22"/>
          <w:rtl w:val="0"/>
        </w:rPr>
        <w:t xml:space="preserve">What happens is is, let's say Adam comes to the bank and says, Can I have the loan for 10,000 pounds?</w:t>
      </w:r>
      <w:r w:rsidDel="00000000" w:rsidR="00000000" w:rsidRPr="00000000">
        <w:rPr>
          <w:rtl w:val="0"/>
        </w:rPr>
      </w:r>
    </w:p>
    <w:p w:rsidR="00000000" w:rsidDel="00000000" w:rsidP="00000000" w:rsidRDefault="00000000" w:rsidRPr="00000000" w14:paraId="00000118">
      <w:pPr>
        <w:spacing w:after="0" w:lineRule="auto"/>
        <w:rPr/>
      </w:pPr>
      <w:r w:rsidDel="00000000" w:rsidR="00000000" w:rsidRPr="00000000">
        <w:rPr>
          <w:rtl w:val="0"/>
        </w:rPr>
      </w:r>
    </w:p>
    <w:p w:rsidR="00000000" w:rsidDel="00000000" w:rsidP="00000000" w:rsidRDefault="00000000" w:rsidRPr="00000000" w14:paraId="00000119">
      <w:pPr>
        <w:spacing w:after="0" w:lineRule="auto"/>
        <w:rPr/>
      </w:pPr>
      <w:r w:rsidDel="00000000" w:rsidR="00000000" w:rsidRPr="00000000">
        <w:rPr>
          <w:rFonts w:ascii="Arial" w:cs="Arial" w:eastAsia="Arial" w:hAnsi="Arial"/>
          <w:color w:val="5d7284"/>
          <w:sz w:val="22"/>
          <w:szCs w:val="22"/>
          <w:rtl w:val="0"/>
        </w:rPr>
        <w:t xml:space="preserve">22:36</w:t>
      </w:r>
      <w:r w:rsidDel="00000000" w:rsidR="00000000" w:rsidRPr="00000000">
        <w:rPr>
          <w:rtl w:val="0"/>
        </w:rPr>
      </w:r>
    </w:p>
    <w:p w:rsidR="00000000" w:rsidDel="00000000" w:rsidP="00000000" w:rsidRDefault="00000000" w:rsidRPr="00000000" w14:paraId="0000011A">
      <w:pPr>
        <w:spacing w:after="0" w:lineRule="auto"/>
        <w:rPr/>
      </w:pPr>
      <w:r w:rsidDel="00000000" w:rsidR="00000000" w:rsidRPr="00000000">
        <w:rPr>
          <w:rFonts w:ascii="Arial" w:cs="Arial" w:eastAsia="Arial" w:hAnsi="Arial"/>
          <w:sz w:val="22"/>
          <w:szCs w:val="22"/>
          <w:rtl w:val="0"/>
        </w:rPr>
        <w:t xml:space="preserve">I want to set up a</w:t>
      </w:r>
      <w:r w:rsidDel="00000000" w:rsidR="00000000" w:rsidRPr="00000000">
        <w:rPr>
          <w:rtl w:val="0"/>
        </w:rPr>
      </w:r>
    </w:p>
    <w:p w:rsidR="00000000" w:rsidDel="00000000" w:rsidP="00000000" w:rsidRDefault="00000000" w:rsidRPr="00000000" w14:paraId="0000011B">
      <w:pPr>
        <w:spacing w:after="0" w:lineRule="auto"/>
        <w:rPr/>
      </w:pPr>
      <w:r w:rsidDel="00000000" w:rsidR="00000000" w:rsidRPr="00000000">
        <w:rPr>
          <w:rtl w:val="0"/>
        </w:rPr>
      </w:r>
    </w:p>
    <w:p w:rsidR="00000000" w:rsidDel="00000000" w:rsidP="00000000" w:rsidRDefault="00000000" w:rsidRPr="00000000" w14:paraId="0000011C">
      <w:pPr>
        <w:spacing w:after="0" w:lineRule="auto"/>
        <w:rPr/>
      </w:pPr>
      <w:r w:rsidDel="00000000" w:rsidR="00000000" w:rsidRPr="00000000">
        <w:rPr>
          <w:rFonts w:ascii="Arial" w:cs="Arial" w:eastAsia="Arial" w:hAnsi="Arial"/>
          <w:color w:val="5d7284"/>
          <w:sz w:val="22"/>
          <w:szCs w:val="22"/>
          <w:rtl w:val="0"/>
        </w:rPr>
        <w:t xml:space="preserve">22:40</w:t>
      </w:r>
      <w:r w:rsidDel="00000000" w:rsidR="00000000" w:rsidRPr="00000000">
        <w:rPr>
          <w:rtl w:val="0"/>
        </w:rPr>
      </w:r>
    </w:p>
    <w:p w:rsidR="00000000" w:rsidDel="00000000" w:rsidP="00000000" w:rsidRDefault="00000000" w:rsidRPr="00000000" w14:paraId="0000011D">
      <w:pPr>
        <w:spacing w:after="0" w:lineRule="auto"/>
        <w:rPr/>
      </w:pPr>
      <w:r w:rsidDel="00000000" w:rsidR="00000000" w:rsidRPr="00000000">
        <w:rPr>
          <w:rFonts w:ascii="Arial" w:cs="Arial" w:eastAsia="Arial" w:hAnsi="Arial"/>
          <w:sz w:val="22"/>
          <w:szCs w:val="22"/>
          <w:rtl w:val="0"/>
        </w:rPr>
        <w:t xml:space="preserve">gaming station, let's say so, a place where people can come and play games, etc,</w:t>
      </w:r>
      <w:r w:rsidDel="00000000" w:rsidR="00000000" w:rsidRPr="00000000">
        <w:rPr>
          <w:rtl w:val="0"/>
        </w:rPr>
      </w:r>
    </w:p>
    <w:p w:rsidR="00000000" w:rsidDel="00000000" w:rsidP="00000000" w:rsidRDefault="00000000" w:rsidRPr="00000000" w14:paraId="0000011E">
      <w:pPr>
        <w:spacing w:after="0" w:lineRule="auto"/>
        <w:rPr/>
      </w:pPr>
      <w:r w:rsidDel="00000000" w:rsidR="00000000" w:rsidRPr="00000000">
        <w:rPr>
          <w:rtl w:val="0"/>
        </w:rPr>
      </w:r>
    </w:p>
    <w:p w:rsidR="00000000" w:rsidDel="00000000" w:rsidP="00000000" w:rsidRDefault="00000000" w:rsidRPr="00000000" w14:paraId="0000011F">
      <w:pPr>
        <w:spacing w:after="0" w:lineRule="auto"/>
        <w:rPr/>
      </w:pPr>
      <w:r w:rsidDel="00000000" w:rsidR="00000000" w:rsidRPr="00000000">
        <w:rPr>
          <w:rFonts w:ascii="Arial" w:cs="Arial" w:eastAsia="Arial" w:hAnsi="Arial"/>
          <w:color w:val="5d7284"/>
          <w:sz w:val="22"/>
          <w:szCs w:val="22"/>
          <w:rtl w:val="0"/>
        </w:rPr>
        <w:t xml:space="preserve">22:48</w:t>
      </w:r>
      <w:r w:rsidDel="00000000" w:rsidR="00000000" w:rsidRPr="00000000">
        <w:rPr>
          <w:rtl w:val="0"/>
        </w:rPr>
      </w:r>
    </w:p>
    <w:p w:rsidR="00000000" w:rsidDel="00000000" w:rsidP="00000000" w:rsidRDefault="00000000" w:rsidRPr="00000000" w14:paraId="00000120">
      <w:pPr>
        <w:spacing w:after="0" w:lineRule="auto"/>
        <w:rPr/>
      </w:pPr>
      <w:r w:rsidDel="00000000" w:rsidR="00000000" w:rsidRPr="00000000">
        <w:rPr>
          <w:rFonts w:ascii="Arial" w:cs="Arial" w:eastAsia="Arial" w:hAnsi="Arial"/>
          <w:sz w:val="22"/>
          <w:szCs w:val="22"/>
          <w:rtl w:val="0"/>
        </w:rPr>
        <w:t xml:space="preserve">video games. And the bank says, Yeah, sure, fine. But in order for us to put up the collateral, put up that, that 10,000</w:t>
      </w:r>
      <w:r w:rsidDel="00000000" w:rsidR="00000000" w:rsidRPr="00000000">
        <w:rPr>
          <w:rtl w:val="0"/>
        </w:rPr>
      </w:r>
    </w:p>
    <w:p w:rsidR="00000000" w:rsidDel="00000000" w:rsidP="00000000" w:rsidRDefault="00000000" w:rsidRPr="00000000" w14:paraId="00000121">
      <w:pPr>
        <w:spacing w:after="0" w:lineRule="auto"/>
        <w:rPr/>
      </w:pPr>
      <w:r w:rsidDel="00000000" w:rsidR="00000000" w:rsidRPr="00000000">
        <w:rPr>
          <w:rtl w:val="0"/>
        </w:rPr>
      </w:r>
    </w:p>
    <w:p w:rsidR="00000000" w:rsidDel="00000000" w:rsidP="00000000" w:rsidRDefault="00000000" w:rsidRPr="00000000" w14:paraId="00000122">
      <w:pPr>
        <w:spacing w:after="0" w:lineRule="auto"/>
        <w:rPr/>
      </w:pPr>
      <w:r w:rsidDel="00000000" w:rsidR="00000000" w:rsidRPr="00000000">
        <w:rPr>
          <w:rFonts w:ascii="Arial" w:cs="Arial" w:eastAsia="Arial" w:hAnsi="Arial"/>
          <w:color w:val="5d7284"/>
          <w:sz w:val="22"/>
          <w:szCs w:val="22"/>
          <w:rtl w:val="0"/>
        </w:rPr>
        <w:t xml:space="preserve">22:58</w:t>
      </w:r>
      <w:r w:rsidDel="00000000" w:rsidR="00000000" w:rsidRPr="00000000">
        <w:rPr>
          <w:rtl w:val="0"/>
        </w:rPr>
      </w:r>
    </w:p>
    <w:p w:rsidR="00000000" w:rsidDel="00000000" w:rsidP="00000000" w:rsidRDefault="00000000" w:rsidRPr="00000000" w14:paraId="00000123">
      <w:pPr>
        <w:spacing w:after="0" w:lineRule="auto"/>
        <w:rPr/>
      </w:pPr>
      <w:r w:rsidDel="00000000" w:rsidR="00000000" w:rsidRPr="00000000">
        <w:rPr>
          <w:rFonts w:ascii="Arial" w:cs="Arial" w:eastAsia="Arial" w:hAnsi="Arial"/>
          <w:sz w:val="22"/>
          <w:szCs w:val="22"/>
          <w:rtl w:val="0"/>
        </w:rPr>
        <w:t xml:space="preserve">you're gonna need to pay us X amount, you'll need to, going to need to pay interest on top of that as well, and if you cannot make those repayments, then we're allowed to take the business away. We can essentially bankrupt you.</w:t>
      </w:r>
      <w:r w:rsidDel="00000000" w:rsidR="00000000" w:rsidRPr="00000000">
        <w:rPr>
          <w:rtl w:val="0"/>
        </w:rPr>
      </w:r>
    </w:p>
    <w:p w:rsidR="00000000" w:rsidDel="00000000" w:rsidP="00000000" w:rsidRDefault="00000000" w:rsidRPr="00000000" w14:paraId="00000124">
      <w:pPr>
        <w:spacing w:after="0" w:lineRule="auto"/>
        <w:rPr/>
      </w:pPr>
      <w:r w:rsidDel="00000000" w:rsidR="00000000" w:rsidRPr="00000000">
        <w:rPr>
          <w:rtl w:val="0"/>
        </w:rPr>
      </w:r>
    </w:p>
    <w:p w:rsidR="00000000" w:rsidDel="00000000" w:rsidP="00000000" w:rsidRDefault="00000000" w:rsidRPr="00000000" w14:paraId="00000125">
      <w:pPr>
        <w:spacing w:after="0" w:lineRule="auto"/>
        <w:rPr/>
      </w:pPr>
      <w:r w:rsidDel="00000000" w:rsidR="00000000" w:rsidRPr="00000000">
        <w:rPr>
          <w:rFonts w:ascii="Arial" w:cs="Arial" w:eastAsia="Arial" w:hAnsi="Arial"/>
          <w:color w:val="5d7284"/>
          <w:sz w:val="22"/>
          <w:szCs w:val="22"/>
          <w:rtl w:val="0"/>
        </w:rPr>
        <w:t xml:space="preserve">23:16</w:t>
      </w:r>
      <w:r w:rsidDel="00000000" w:rsidR="00000000" w:rsidRPr="00000000">
        <w:rPr>
          <w:rtl w:val="0"/>
        </w:rPr>
      </w:r>
    </w:p>
    <w:p w:rsidR="00000000" w:rsidDel="00000000" w:rsidP="00000000" w:rsidRDefault="00000000" w:rsidRPr="00000000" w14:paraId="00000126">
      <w:pPr>
        <w:spacing w:after="0" w:lineRule="auto"/>
        <w:rPr/>
      </w:pPr>
      <w:r w:rsidDel="00000000" w:rsidR="00000000" w:rsidRPr="00000000">
        <w:rPr>
          <w:rFonts w:ascii="Arial" w:cs="Arial" w:eastAsia="Arial" w:hAnsi="Arial"/>
          <w:sz w:val="22"/>
          <w:szCs w:val="22"/>
          <w:rtl w:val="0"/>
        </w:rPr>
        <w:t xml:space="preserve">And that's just sort of the that's the way it is. That's how we've decided that this contract's gonna run. Adam has very few choices, so he decides to take that on board.</w:t>
      </w:r>
      <w:r w:rsidDel="00000000" w:rsidR="00000000" w:rsidRPr="00000000">
        <w:rPr>
          <w:rtl w:val="0"/>
        </w:rPr>
      </w:r>
    </w:p>
    <w:p w:rsidR="00000000" w:rsidDel="00000000" w:rsidP="00000000" w:rsidRDefault="00000000" w:rsidRPr="00000000" w14:paraId="00000127">
      <w:pPr>
        <w:spacing w:after="0" w:lineRule="auto"/>
        <w:rPr/>
      </w:pPr>
      <w:r w:rsidDel="00000000" w:rsidR="00000000" w:rsidRPr="00000000">
        <w:rPr>
          <w:rtl w:val="0"/>
        </w:rPr>
      </w:r>
    </w:p>
    <w:p w:rsidR="00000000" w:rsidDel="00000000" w:rsidP="00000000" w:rsidRDefault="00000000" w:rsidRPr="00000000" w14:paraId="00000128">
      <w:pPr>
        <w:spacing w:after="0" w:lineRule="auto"/>
        <w:rPr/>
      </w:pPr>
      <w:r w:rsidDel="00000000" w:rsidR="00000000" w:rsidRPr="00000000">
        <w:rPr>
          <w:rFonts w:ascii="Arial" w:cs="Arial" w:eastAsia="Arial" w:hAnsi="Arial"/>
          <w:color w:val="5d7284"/>
          <w:sz w:val="22"/>
          <w:szCs w:val="22"/>
          <w:rtl w:val="0"/>
        </w:rPr>
        <w:t xml:space="preserve">23:26</w:t>
      </w:r>
      <w:r w:rsidDel="00000000" w:rsidR="00000000" w:rsidRPr="00000000">
        <w:rPr>
          <w:rtl w:val="0"/>
        </w:rPr>
      </w:r>
    </w:p>
    <w:p w:rsidR="00000000" w:rsidDel="00000000" w:rsidP="00000000" w:rsidRDefault="00000000" w:rsidRPr="00000000" w14:paraId="00000129">
      <w:pPr>
        <w:spacing w:after="0" w:lineRule="auto"/>
        <w:rPr/>
      </w:pPr>
      <w:r w:rsidDel="00000000" w:rsidR="00000000" w:rsidRPr="00000000">
        <w:rPr>
          <w:rFonts w:ascii="Arial" w:cs="Arial" w:eastAsia="Arial" w:hAnsi="Arial"/>
          <w:sz w:val="22"/>
          <w:szCs w:val="22"/>
          <w:rtl w:val="0"/>
        </w:rPr>
        <w:t xml:space="preserve">What the bank then does is takes the money you have. It won't necessarily take all your 10,000 and it's not like you you'll never have access to that 10,000 either. It's not like one day you have 10,000 the next day, it's all gone. What happens is they do some calculations in the background in the back office, so which allows them to move money around, and they will pay themselves the interest, and what they'll do is skim a little bit off the top and then pay you that interest, because they're rewarding you for keeping money in the bank and allowing them to essentially make more money</w:t>
      </w:r>
      <w:r w:rsidDel="00000000" w:rsidR="00000000" w:rsidRPr="00000000">
        <w:rPr>
          <w:rtl w:val="0"/>
        </w:rPr>
      </w:r>
    </w:p>
    <w:p w:rsidR="00000000" w:rsidDel="00000000" w:rsidP="00000000" w:rsidRDefault="00000000" w:rsidRPr="00000000" w14:paraId="0000012A">
      <w:pPr>
        <w:spacing w:after="0" w:lineRule="auto"/>
        <w:rPr/>
      </w:pPr>
      <w:r w:rsidDel="00000000" w:rsidR="00000000" w:rsidRPr="00000000">
        <w:rPr>
          <w:rtl w:val="0"/>
        </w:rPr>
      </w:r>
    </w:p>
    <w:p w:rsidR="00000000" w:rsidDel="00000000" w:rsidP="00000000" w:rsidRDefault="00000000" w:rsidRPr="00000000" w14:paraId="0000012B">
      <w:pPr>
        <w:spacing w:after="0" w:lineRule="auto"/>
        <w:rPr/>
      </w:pPr>
      <w:r w:rsidDel="00000000" w:rsidR="00000000" w:rsidRPr="00000000">
        <w:rPr>
          <w:rFonts w:ascii="Arial" w:cs="Arial" w:eastAsia="Arial" w:hAnsi="Arial"/>
          <w:color w:val="5d7284"/>
          <w:sz w:val="22"/>
          <w:szCs w:val="22"/>
          <w:rtl w:val="0"/>
        </w:rPr>
        <w:t xml:space="preserve">24:07</w:t>
      </w:r>
      <w:r w:rsidDel="00000000" w:rsidR="00000000" w:rsidRPr="00000000">
        <w:rPr>
          <w:rtl w:val="0"/>
        </w:rPr>
      </w:r>
    </w:p>
    <w:p w:rsidR="00000000" w:rsidDel="00000000" w:rsidP="00000000" w:rsidRDefault="00000000" w:rsidRPr="00000000" w14:paraId="0000012C">
      <w:pPr>
        <w:spacing w:after="0" w:lineRule="auto"/>
        <w:rPr/>
      </w:pPr>
      <w:r w:rsidDel="00000000" w:rsidR="00000000" w:rsidRPr="00000000">
        <w:rPr>
          <w:rFonts w:ascii="Arial" w:cs="Arial" w:eastAsia="Arial" w:hAnsi="Arial"/>
          <w:sz w:val="22"/>
          <w:szCs w:val="22"/>
          <w:rtl w:val="0"/>
        </w:rPr>
        <w:t xml:space="preserve">by loaning out this money to Adam. But you'll only ever make a skimmed version of that. You'll only ever make a few percent.</w:t>
      </w:r>
      <w:r w:rsidDel="00000000" w:rsidR="00000000" w:rsidRPr="00000000">
        <w:rPr>
          <w:rtl w:val="0"/>
        </w:rPr>
      </w:r>
    </w:p>
    <w:p w:rsidR="00000000" w:rsidDel="00000000" w:rsidP="00000000" w:rsidRDefault="00000000" w:rsidRPr="00000000" w14:paraId="0000012D">
      <w:pPr>
        <w:spacing w:after="0" w:lineRule="auto"/>
        <w:rPr/>
      </w:pPr>
      <w:r w:rsidDel="00000000" w:rsidR="00000000" w:rsidRPr="00000000">
        <w:rPr>
          <w:rtl w:val="0"/>
        </w:rPr>
      </w:r>
    </w:p>
    <w:p w:rsidR="00000000" w:rsidDel="00000000" w:rsidP="00000000" w:rsidRDefault="00000000" w:rsidRPr="00000000" w14:paraId="0000012E">
      <w:pPr>
        <w:spacing w:after="0" w:lineRule="auto"/>
        <w:rPr/>
      </w:pPr>
      <w:r w:rsidDel="00000000" w:rsidR="00000000" w:rsidRPr="00000000">
        <w:rPr>
          <w:rFonts w:ascii="Arial" w:cs="Arial" w:eastAsia="Arial" w:hAnsi="Arial"/>
          <w:color w:val="5d7284"/>
          <w:sz w:val="22"/>
          <w:szCs w:val="22"/>
          <w:rtl w:val="0"/>
        </w:rPr>
        <w:t xml:space="preserve">24:17</w:t>
      </w:r>
      <w:r w:rsidDel="00000000" w:rsidR="00000000" w:rsidRPr="00000000">
        <w:rPr>
          <w:rtl w:val="0"/>
        </w:rPr>
      </w:r>
    </w:p>
    <w:p w:rsidR="00000000" w:rsidDel="00000000" w:rsidP="00000000" w:rsidRDefault="00000000" w:rsidRPr="00000000" w14:paraId="0000012F">
      <w:pPr>
        <w:spacing w:after="0" w:lineRule="auto"/>
        <w:rPr/>
      </w:pPr>
      <w:r w:rsidDel="00000000" w:rsidR="00000000" w:rsidRPr="00000000">
        <w:rPr>
          <w:rFonts w:ascii="Arial" w:cs="Arial" w:eastAsia="Arial" w:hAnsi="Arial"/>
          <w:sz w:val="22"/>
          <w:szCs w:val="22"/>
          <w:rtl w:val="0"/>
        </w:rPr>
        <w:t xml:space="preserve">And as mentioned, you're not actually doing anything. You're you're already, in this particular example, wealthy. You're already rich. You're just becoming richer by not doing anything,</w:t>
      </w:r>
      <w:r w:rsidDel="00000000" w:rsidR="00000000" w:rsidRPr="00000000">
        <w:rPr>
          <w:rtl w:val="0"/>
        </w:rPr>
      </w:r>
    </w:p>
    <w:p w:rsidR="00000000" w:rsidDel="00000000" w:rsidP="00000000" w:rsidRDefault="00000000" w:rsidRPr="00000000" w14:paraId="00000130">
      <w:pPr>
        <w:spacing w:after="0" w:lineRule="auto"/>
        <w:rPr/>
      </w:pPr>
      <w:r w:rsidDel="00000000" w:rsidR="00000000" w:rsidRPr="00000000">
        <w:rPr>
          <w:rtl w:val="0"/>
        </w:rPr>
      </w:r>
    </w:p>
    <w:p w:rsidR="00000000" w:rsidDel="00000000" w:rsidP="00000000" w:rsidRDefault="00000000" w:rsidRPr="00000000" w14:paraId="00000131">
      <w:pPr>
        <w:spacing w:after="0" w:lineRule="auto"/>
        <w:rPr/>
      </w:pPr>
      <w:r w:rsidDel="00000000" w:rsidR="00000000" w:rsidRPr="00000000">
        <w:rPr>
          <w:rFonts w:ascii="Arial" w:cs="Arial" w:eastAsia="Arial" w:hAnsi="Arial"/>
          <w:color w:val="5d7284"/>
          <w:sz w:val="22"/>
          <w:szCs w:val="22"/>
          <w:rtl w:val="0"/>
        </w:rPr>
        <w:t xml:space="preserve">24:29</w:t>
      </w:r>
      <w:r w:rsidDel="00000000" w:rsidR="00000000" w:rsidRPr="00000000">
        <w:rPr>
          <w:rtl w:val="0"/>
        </w:rPr>
      </w:r>
    </w:p>
    <w:p w:rsidR="00000000" w:rsidDel="00000000" w:rsidP="00000000" w:rsidRDefault="00000000" w:rsidRPr="00000000" w14:paraId="00000132">
      <w:pPr>
        <w:spacing w:after="0" w:lineRule="auto"/>
        <w:rPr/>
      </w:pPr>
      <w:r w:rsidDel="00000000" w:rsidR="00000000" w:rsidRPr="00000000">
        <w:rPr>
          <w:rFonts w:ascii="Arial" w:cs="Arial" w:eastAsia="Arial" w:hAnsi="Arial"/>
          <w:sz w:val="22"/>
          <w:szCs w:val="22"/>
          <w:rtl w:val="0"/>
        </w:rPr>
        <w:t xml:space="preserve">whereas it could really be detrimental to somebody like Adam if he were to go bankrupt. So as you can see, let's say, in this example, Adam then does go bankrupt. It then affects the fact that people are now losing jobs. He's now lost a job. He may now become homeless because he's bankrupt.</w:t>
      </w:r>
      <w:r w:rsidDel="00000000" w:rsidR="00000000" w:rsidRPr="00000000">
        <w:rPr>
          <w:rtl w:val="0"/>
        </w:rPr>
      </w:r>
    </w:p>
    <w:p w:rsidR="00000000" w:rsidDel="00000000" w:rsidP="00000000" w:rsidRDefault="00000000" w:rsidRPr="00000000" w14:paraId="00000133">
      <w:pPr>
        <w:spacing w:after="0" w:lineRule="auto"/>
        <w:rPr/>
      </w:pPr>
      <w:r w:rsidDel="00000000" w:rsidR="00000000" w:rsidRPr="00000000">
        <w:rPr>
          <w:rtl w:val="0"/>
        </w:rPr>
      </w:r>
    </w:p>
    <w:p w:rsidR="00000000" w:rsidDel="00000000" w:rsidP="00000000" w:rsidRDefault="00000000" w:rsidRPr="00000000" w14:paraId="00000134">
      <w:pPr>
        <w:spacing w:after="0" w:lineRule="auto"/>
        <w:rPr/>
      </w:pPr>
      <w:r w:rsidDel="00000000" w:rsidR="00000000" w:rsidRPr="00000000">
        <w:rPr>
          <w:rFonts w:ascii="Arial" w:cs="Arial" w:eastAsia="Arial" w:hAnsi="Arial"/>
          <w:color w:val="5d7284"/>
          <w:sz w:val="22"/>
          <w:szCs w:val="22"/>
          <w:rtl w:val="0"/>
        </w:rPr>
        <w:t xml:space="preserve">24:50</w:t>
      </w:r>
      <w:r w:rsidDel="00000000" w:rsidR="00000000" w:rsidRPr="00000000">
        <w:rPr>
          <w:rtl w:val="0"/>
        </w:rPr>
      </w:r>
    </w:p>
    <w:p w:rsidR="00000000" w:rsidDel="00000000" w:rsidP="00000000" w:rsidRDefault="00000000" w:rsidRPr="00000000" w14:paraId="00000135">
      <w:pPr>
        <w:spacing w:after="0" w:lineRule="auto"/>
        <w:rPr/>
      </w:pPr>
      <w:r w:rsidDel="00000000" w:rsidR="00000000" w:rsidRPr="00000000">
        <w:rPr>
          <w:rFonts w:ascii="Arial" w:cs="Arial" w:eastAsia="Arial" w:hAnsi="Arial"/>
          <w:sz w:val="22"/>
          <w:szCs w:val="22"/>
          <w:rtl w:val="0"/>
        </w:rPr>
        <w:t xml:space="preserve">He's still in debt to the bank and having to pay that off. And the cycle continues where it allows for people to become a lot.</w:t>
      </w:r>
      <w:r w:rsidDel="00000000" w:rsidR="00000000" w:rsidRPr="00000000">
        <w:rPr>
          <w:rtl w:val="0"/>
        </w:rPr>
      </w:r>
    </w:p>
    <w:p w:rsidR="00000000" w:rsidDel="00000000" w:rsidP="00000000" w:rsidRDefault="00000000" w:rsidRPr="00000000" w14:paraId="00000136">
      <w:pPr>
        <w:spacing w:after="0" w:lineRule="auto"/>
        <w:rPr/>
      </w:pPr>
      <w:r w:rsidDel="00000000" w:rsidR="00000000" w:rsidRPr="00000000">
        <w:rPr>
          <w:rtl w:val="0"/>
        </w:rPr>
      </w:r>
    </w:p>
    <w:p w:rsidR="00000000" w:rsidDel="00000000" w:rsidP="00000000" w:rsidRDefault="00000000" w:rsidRPr="00000000" w14:paraId="00000137">
      <w:pPr>
        <w:spacing w:after="0" w:lineRule="auto"/>
        <w:rPr/>
      </w:pPr>
      <w:r w:rsidDel="00000000" w:rsidR="00000000" w:rsidRPr="00000000">
        <w:rPr>
          <w:rFonts w:ascii="Arial" w:cs="Arial" w:eastAsia="Arial" w:hAnsi="Arial"/>
          <w:color w:val="5d7284"/>
          <w:sz w:val="22"/>
          <w:szCs w:val="22"/>
          <w:rtl w:val="0"/>
        </w:rPr>
        <w:t xml:space="preserve">25:00</w:t>
      </w:r>
      <w:r w:rsidDel="00000000" w:rsidR="00000000" w:rsidRPr="00000000">
        <w:rPr>
          <w:rtl w:val="0"/>
        </w:rPr>
      </w:r>
    </w:p>
    <w:p w:rsidR="00000000" w:rsidDel="00000000" w:rsidP="00000000" w:rsidRDefault="00000000" w:rsidRPr="00000000" w14:paraId="00000138">
      <w:pPr>
        <w:spacing w:after="0" w:lineRule="auto"/>
        <w:rPr/>
      </w:pPr>
      <w:r w:rsidDel="00000000" w:rsidR="00000000" w:rsidRPr="00000000">
        <w:rPr>
          <w:rFonts w:ascii="Arial" w:cs="Arial" w:eastAsia="Arial" w:hAnsi="Arial"/>
          <w:sz w:val="22"/>
          <w:szCs w:val="22"/>
          <w:rtl w:val="0"/>
        </w:rPr>
        <w:t xml:space="preserve">Aura. So those things are the sorts of things that Islam prohibits,</w:t>
      </w:r>
      <w:r w:rsidDel="00000000" w:rsidR="00000000" w:rsidRPr="00000000">
        <w:rPr>
          <w:rtl w:val="0"/>
        </w:rPr>
      </w:r>
    </w:p>
    <w:p w:rsidR="00000000" w:rsidDel="00000000" w:rsidP="00000000" w:rsidRDefault="00000000" w:rsidRPr="00000000" w14:paraId="00000139">
      <w:pPr>
        <w:spacing w:after="0" w:lineRule="auto"/>
        <w:rPr/>
      </w:pPr>
      <w:r w:rsidDel="00000000" w:rsidR="00000000" w:rsidRPr="00000000">
        <w:rPr>
          <w:rtl w:val="0"/>
        </w:rPr>
      </w:r>
    </w:p>
    <w:p w:rsidR="00000000" w:rsidDel="00000000" w:rsidP="00000000" w:rsidRDefault="00000000" w:rsidRPr="00000000" w14:paraId="0000013A">
      <w:pPr>
        <w:spacing w:after="0" w:lineRule="auto"/>
        <w:rPr/>
      </w:pPr>
      <w:r w:rsidDel="00000000" w:rsidR="00000000" w:rsidRPr="00000000">
        <w:rPr>
          <w:rFonts w:ascii="Arial" w:cs="Arial" w:eastAsia="Arial" w:hAnsi="Arial"/>
          <w:color w:val="5d7284"/>
          <w:sz w:val="22"/>
          <w:szCs w:val="22"/>
          <w:rtl w:val="0"/>
        </w:rPr>
        <w:t xml:space="preserve">25:06</w:t>
      </w:r>
      <w:r w:rsidDel="00000000" w:rsidR="00000000" w:rsidRPr="00000000">
        <w:rPr>
          <w:rtl w:val="0"/>
        </w:rPr>
      </w:r>
    </w:p>
    <w:p w:rsidR="00000000" w:rsidDel="00000000" w:rsidP="00000000" w:rsidRDefault="00000000" w:rsidRPr="00000000" w14:paraId="0000013B">
      <w:pPr>
        <w:spacing w:after="0" w:lineRule="auto"/>
        <w:rPr/>
      </w:pPr>
      <w:r w:rsidDel="00000000" w:rsidR="00000000" w:rsidRPr="00000000">
        <w:rPr>
          <w:rFonts w:ascii="Arial" w:cs="Arial" w:eastAsia="Arial" w:hAnsi="Arial"/>
          <w:sz w:val="22"/>
          <w:szCs w:val="22"/>
          <w:rtl w:val="0"/>
        </w:rPr>
        <w:t xml:space="preserve">and for good reason. So</w:t>
      </w:r>
      <w:r w:rsidDel="00000000" w:rsidR="00000000" w:rsidRPr="00000000">
        <w:rPr>
          <w:rtl w:val="0"/>
        </w:rPr>
      </w:r>
    </w:p>
    <w:p w:rsidR="00000000" w:rsidDel="00000000" w:rsidP="00000000" w:rsidRDefault="00000000" w:rsidRPr="00000000" w14:paraId="0000013C">
      <w:pPr>
        <w:spacing w:after="0" w:lineRule="auto"/>
        <w:rPr/>
      </w:pPr>
      <w:r w:rsidDel="00000000" w:rsidR="00000000" w:rsidRPr="00000000">
        <w:rPr>
          <w:rtl w:val="0"/>
        </w:rPr>
      </w:r>
    </w:p>
    <w:p w:rsidR="00000000" w:rsidDel="00000000" w:rsidP="00000000" w:rsidRDefault="00000000" w:rsidRPr="00000000" w14:paraId="0000013D">
      <w:pPr>
        <w:spacing w:after="0" w:lineRule="auto"/>
        <w:rPr/>
      </w:pPr>
      <w:r w:rsidDel="00000000" w:rsidR="00000000" w:rsidRPr="00000000">
        <w:rPr>
          <w:rFonts w:ascii="Arial" w:cs="Arial" w:eastAsia="Arial" w:hAnsi="Arial"/>
          <w:color w:val="5d7284"/>
          <w:sz w:val="22"/>
          <w:szCs w:val="22"/>
          <w:rtl w:val="0"/>
        </w:rPr>
        <w:t xml:space="preserve">25:10</w:t>
      </w:r>
      <w:r w:rsidDel="00000000" w:rsidR="00000000" w:rsidRPr="00000000">
        <w:rPr>
          <w:rtl w:val="0"/>
        </w:rPr>
      </w:r>
    </w:p>
    <w:p w:rsidR="00000000" w:rsidDel="00000000" w:rsidP="00000000" w:rsidRDefault="00000000" w:rsidRPr="00000000" w14:paraId="0000013E">
      <w:pPr>
        <w:spacing w:after="0" w:lineRule="auto"/>
        <w:rPr/>
      </w:pPr>
      <w:r w:rsidDel="00000000" w:rsidR="00000000" w:rsidRPr="00000000">
        <w:rPr>
          <w:rFonts w:ascii="Arial" w:cs="Arial" w:eastAsia="Arial" w:hAnsi="Arial"/>
          <w:sz w:val="22"/>
          <w:szCs w:val="22"/>
          <w:rtl w:val="0"/>
        </w:rPr>
        <w:t xml:space="preserve">next on this list, we're looking at gharar. So not ascribing to gharar, which is a risk or uncertainty. Now, this sounds very counterintuitive, considering we're talking about investment, but there's a particular risk or uncertainty that isn't allowed, so buyers should be certain of their ownership. So an example of guar is conventional finance, which includes futures and options. Futures and options are not allowed. Futures and options are essentially the idea that I will buy this. For example, I'm going to buy a box of pens, because in the future, they're going to be worth 10x so if I buy them for five pounds, and I'm saying in the future, they're going to be worth 50 pounds</w:t>
      </w:r>
      <w:r w:rsidDel="00000000" w:rsidR="00000000" w:rsidRPr="00000000">
        <w:rPr>
          <w:rtl w:val="0"/>
        </w:rPr>
      </w:r>
    </w:p>
    <w:p w:rsidR="00000000" w:rsidDel="00000000" w:rsidP="00000000" w:rsidRDefault="00000000" w:rsidRPr="00000000" w14:paraId="0000013F">
      <w:pPr>
        <w:spacing w:after="0" w:lineRule="auto"/>
        <w:rPr/>
      </w:pPr>
      <w:r w:rsidDel="00000000" w:rsidR="00000000" w:rsidRPr="00000000">
        <w:rPr>
          <w:rtl w:val="0"/>
        </w:rPr>
      </w:r>
    </w:p>
    <w:p w:rsidR="00000000" w:rsidDel="00000000" w:rsidP="00000000" w:rsidRDefault="00000000" w:rsidRPr="00000000" w14:paraId="00000140">
      <w:pPr>
        <w:spacing w:after="0" w:lineRule="auto"/>
        <w:rPr/>
      </w:pPr>
      <w:r w:rsidDel="00000000" w:rsidR="00000000" w:rsidRPr="00000000">
        <w:rPr>
          <w:rFonts w:ascii="Arial" w:cs="Arial" w:eastAsia="Arial" w:hAnsi="Arial"/>
          <w:color w:val="5d7284"/>
          <w:sz w:val="22"/>
          <w:szCs w:val="22"/>
          <w:rtl w:val="0"/>
        </w:rPr>
        <w:t xml:space="preserve">25:58</w:t>
      </w:r>
      <w:r w:rsidDel="00000000" w:rsidR="00000000" w:rsidRPr="00000000">
        <w:rPr>
          <w:rtl w:val="0"/>
        </w:rPr>
      </w:r>
    </w:p>
    <w:p w:rsidR="00000000" w:rsidDel="00000000" w:rsidP="00000000" w:rsidRDefault="00000000" w:rsidRPr="00000000" w14:paraId="00000141">
      <w:pPr>
        <w:spacing w:after="0" w:lineRule="auto"/>
        <w:rPr/>
      </w:pPr>
      <w:r w:rsidDel="00000000" w:rsidR="00000000" w:rsidRPr="00000000">
        <w:rPr>
          <w:rFonts w:ascii="Arial" w:cs="Arial" w:eastAsia="Arial" w:hAnsi="Arial"/>
          <w:sz w:val="22"/>
          <w:szCs w:val="22"/>
          <w:rtl w:val="0"/>
        </w:rPr>
        <w:t xml:space="preserve">with no actual analysis behind it with no actual understanding. Nobody's actually ascribed this value. It's just very much a level of risk or uncertainty that they're banking on,</w:t>
      </w:r>
      <w:r w:rsidDel="00000000" w:rsidR="00000000" w:rsidRPr="00000000">
        <w:rPr>
          <w:rtl w:val="0"/>
        </w:rPr>
      </w:r>
    </w:p>
    <w:p w:rsidR="00000000" w:rsidDel="00000000" w:rsidP="00000000" w:rsidRDefault="00000000" w:rsidRPr="00000000" w14:paraId="00000142">
      <w:pPr>
        <w:spacing w:after="0" w:lineRule="auto"/>
        <w:rPr/>
      </w:pPr>
      <w:r w:rsidDel="00000000" w:rsidR="00000000" w:rsidRPr="00000000">
        <w:rPr>
          <w:rtl w:val="0"/>
        </w:rPr>
      </w:r>
    </w:p>
    <w:p w:rsidR="00000000" w:rsidDel="00000000" w:rsidP="00000000" w:rsidRDefault="00000000" w:rsidRPr="00000000" w14:paraId="00000143">
      <w:pPr>
        <w:spacing w:after="0" w:lineRule="auto"/>
        <w:rPr/>
      </w:pPr>
      <w:r w:rsidDel="00000000" w:rsidR="00000000" w:rsidRPr="00000000">
        <w:rPr>
          <w:rFonts w:ascii="Arial" w:cs="Arial" w:eastAsia="Arial" w:hAnsi="Arial"/>
          <w:color w:val="5d7284"/>
          <w:sz w:val="22"/>
          <w:szCs w:val="22"/>
          <w:rtl w:val="0"/>
        </w:rPr>
        <w:t xml:space="preserve">26:11</w:t>
      </w:r>
      <w:r w:rsidDel="00000000" w:rsidR="00000000" w:rsidRPr="00000000">
        <w:rPr>
          <w:rtl w:val="0"/>
        </w:rPr>
      </w:r>
    </w:p>
    <w:p w:rsidR="00000000" w:rsidDel="00000000" w:rsidP="00000000" w:rsidRDefault="00000000" w:rsidRPr="00000000" w14:paraId="00000144">
      <w:pPr>
        <w:spacing w:after="0" w:lineRule="auto"/>
        <w:rPr/>
      </w:pPr>
      <w:r w:rsidDel="00000000" w:rsidR="00000000" w:rsidRPr="00000000">
        <w:rPr>
          <w:rFonts w:ascii="Arial" w:cs="Arial" w:eastAsia="Arial" w:hAnsi="Arial"/>
          <w:sz w:val="22"/>
          <w:szCs w:val="22"/>
          <w:rtl w:val="0"/>
        </w:rPr>
        <w:t xml:space="preserve">and it's based on sort of like predetermined delivery dates set in the future. So if it does not happen, ie, if the this box of pens isn't worth 10x it's not worth 50 pounds, it means you're now having to pay out majorly for it. So something a core tenant of Islamic finance is this idea of profit sharing, of it being very communal, and we're all either winning together, or we're all either losing together, but it's not really half assed in that sense,</w:t>
      </w:r>
      <w:r w:rsidDel="00000000" w:rsidR="00000000" w:rsidRPr="00000000">
        <w:rPr>
          <w:rtl w:val="0"/>
        </w:rPr>
      </w:r>
    </w:p>
    <w:p w:rsidR="00000000" w:rsidDel="00000000" w:rsidP="00000000" w:rsidRDefault="00000000" w:rsidRPr="00000000" w14:paraId="00000145">
      <w:pPr>
        <w:spacing w:after="0" w:lineRule="auto"/>
        <w:rPr/>
      </w:pPr>
      <w:r w:rsidDel="00000000" w:rsidR="00000000" w:rsidRPr="00000000">
        <w:rPr>
          <w:rtl w:val="0"/>
        </w:rPr>
      </w:r>
    </w:p>
    <w:p w:rsidR="00000000" w:rsidDel="00000000" w:rsidP="00000000" w:rsidRDefault="00000000" w:rsidRPr="00000000" w14:paraId="00000146">
      <w:pPr>
        <w:spacing w:after="0" w:lineRule="auto"/>
        <w:rPr/>
      </w:pPr>
      <w:r w:rsidDel="00000000" w:rsidR="00000000" w:rsidRPr="00000000">
        <w:rPr>
          <w:rFonts w:ascii="Arial" w:cs="Arial" w:eastAsia="Arial" w:hAnsi="Arial"/>
          <w:color w:val="5d7284"/>
          <w:sz w:val="22"/>
          <w:szCs w:val="22"/>
          <w:rtl w:val="0"/>
        </w:rPr>
        <w:t xml:space="preserve">26:46</w:t>
      </w:r>
      <w:r w:rsidDel="00000000" w:rsidR="00000000" w:rsidRPr="00000000">
        <w:rPr>
          <w:rtl w:val="0"/>
        </w:rPr>
      </w:r>
    </w:p>
    <w:p w:rsidR="00000000" w:rsidDel="00000000" w:rsidP="00000000" w:rsidRDefault="00000000" w:rsidRPr="00000000" w14:paraId="00000147">
      <w:pPr>
        <w:spacing w:after="0" w:lineRule="auto"/>
        <w:rPr/>
      </w:pPr>
      <w:r w:rsidDel="00000000" w:rsidR="00000000" w:rsidRPr="00000000">
        <w:rPr>
          <w:rFonts w:ascii="Arial" w:cs="Arial" w:eastAsia="Arial" w:hAnsi="Arial"/>
          <w:sz w:val="22"/>
          <w:szCs w:val="22"/>
          <w:rtl w:val="0"/>
        </w:rPr>
        <w:t xml:space="preserve">then you've got no Mesa speculation.</w:t>
      </w:r>
      <w:r w:rsidDel="00000000" w:rsidR="00000000" w:rsidRPr="00000000">
        <w:rPr>
          <w:rtl w:val="0"/>
        </w:rPr>
      </w:r>
    </w:p>
    <w:p w:rsidR="00000000" w:rsidDel="00000000" w:rsidP="00000000" w:rsidRDefault="00000000" w:rsidRPr="00000000" w14:paraId="00000148">
      <w:pPr>
        <w:spacing w:after="0" w:lineRule="auto"/>
        <w:rPr/>
      </w:pPr>
      <w:r w:rsidDel="00000000" w:rsidR="00000000" w:rsidRPr="00000000">
        <w:rPr>
          <w:rtl w:val="0"/>
        </w:rPr>
      </w:r>
    </w:p>
    <w:p w:rsidR="00000000" w:rsidDel="00000000" w:rsidP="00000000" w:rsidRDefault="00000000" w:rsidRPr="00000000" w14:paraId="00000149">
      <w:pPr>
        <w:spacing w:after="0" w:lineRule="auto"/>
        <w:rPr/>
      </w:pPr>
      <w:r w:rsidDel="00000000" w:rsidR="00000000" w:rsidRPr="00000000">
        <w:rPr>
          <w:rFonts w:ascii="Arial" w:cs="Arial" w:eastAsia="Arial" w:hAnsi="Arial"/>
          <w:color w:val="5d7284"/>
          <w:sz w:val="22"/>
          <w:szCs w:val="22"/>
          <w:rtl w:val="0"/>
        </w:rPr>
        <w:t xml:space="preserve">26:50</w:t>
      </w:r>
      <w:r w:rsidDel="00000000" w:rsidR="00000000" w:rsidRPr="00000000">
        <w:rPr>
          <w:rtl w:val="0"/>
        </w:rPr>
      </w:r>
    </w:p>
    <w:p w:rsidR="00000000" w:rsidDel="00000000" w:rsidP="00000000" w:rsidRDefault="00000000" w:rsidRPr="00000000" w14:paraId="0000014A">
      <w:pPr>
        <w:spacing w:after="0" w:lineRule="auto"/>
        <w:rPr/>
      </w:pPr>
      <w:r w:rsidDel="00000000" w:rsidR="00000000" w:rsidRPr="00000000">
        <w:rPr>
          <w:rFonts w:ascii="Arial" w:cs="Arial" w:eastAsia="Arial" w:hAnsi="Arial"/>
          <w:sz w:val="22"/>
          <w:szCs w:val="22"/>
          <w:rtl w:val="0"/>
        </w:rPr>
        <w:t xml:space="preserve">This is more commonly denoted to something like gambling, right where it's there's extreme speculation with something like gambling. So gambling essentially creates potential wealth from chance, rather than productivity, right? Thus eliminating the god conscience, God conscious intention behind wealth creation. So when, for example, when you go out to work and you go and do your job, you're being a productive human being, and you're essentially selling your labor or selling your time in exchange for money, right? So there's, there's nothing wrong with that, provided you're obviously working in a halal job, etc.</w:t>
      </w:r>
      <w:r w:rsidDel="00000000" w:rsidR="00000000" w:rsidRPr="00000000">
        <w:rPr>
          <w:rtl w:val="0"/>
        </w:rPr>
      </w:r>
    </w:p>
    <w:p w:rsidR="00000000" w:rsidDel="00000000" w:rsidP="00000000" w:rsidRDefault="00000000" w:rsidRPr="00000000" w14:paraId="0000014B">
      <w:pPr>
        <w:spacing w:after="0" w:lineRule="auto"/>
        <w:rPr/>
      </w:pPr>
      <w:r w:rsidDel="00000000" w:rsidR="00000000" w:rsidRPr="00000000">
        <w:rPr>
          <w:rtl w:val="0"/>
        </w:rPr>
      </w:r>
    </w:p>
    <w:p w:rsidR="00000000" w:rsidDel="00000000" w:rsidP="00000000" w:rsidRDefault="00000000" w:rsidRPr="00000000" w14:paraId="0000014C">
      <w:pPr>
        <w:spacing w:after="0" w:lineRule="auto"/>
        <w:rPr/>
      </w:pPr>
      <w:r w:rsidDel="00000000" w:rsidR="00000000" w:rsidRPr="00000000">
        <w:rPr>
          <w:rFonts w:ascii="Arial" w:cs="Arial" w:eastAsia="Arial" w:hAnsi="Arial"/>
          <w:color w:val="5d7284"/>
          <w:sz w:val="22"/>
          <w:szCs w:val="22"/>
          <w:rtl w:val="0"/>
        </w:rPr>
        <w:t xml:space="preserve">27:34</w:t>
      </w:r>
      <w:r w:rsidDel="00000000" w:rsidR="00000000" w:rsidRPr="00000000">
        <w:rPr>
          <w:rtl w:val="0"/>
        </w:rPr>
      </w:r>
    </w:p>
    <w:p w:rsidR="00000000" w:rsidDel="00000000" w:rsidP="00000000" w:rsidRDefault="00000000" w:rsidRPr="00000000" w14:paraId="0000014D">
      <w:pPr>
        <w:spacing w:after="0" w:lineRule="auto"/>
        <w:rPr/>
      </w:pPr>
      <w:r w:rsidDel="00000000" w:rsidR="00000000" w:rsidRPr="00000000">
        <w:rPr>
          <w:rFonts w:ascii="Arial" w:cs="Arial" w:eastAsia="Arial" w:hAnsi="Arial"/>
          <w:sz w:val="22"/>
          <w:szCs w:val="22"/>
          <w:rtl w:val="0"/>
        </w:rPr>
        <w:t xml:space="preserve">What gambling does is says, All right, I'm going to roll the dice quite literally. I'm putting this all on chance, and I'm putting my faith into something that's not God, it's not Allah. So it can spur unhealthy attachments to wealth, including greed, and it can propel an individual into debt due to its addictive nature as well. So it's for these reasons that Islam is totally out when it comes to gambling. And what you'll find is actually, most recently, I believe it's a CEO of bet 365</w:t>
      </w:r>
      <w:r w:rsidDel="00000000" w:rsidR="00000000" w:rsidRPr="00000000">
        <w:rPr>
          <w:rtl w:val="0"/>
        </w:rPr>
      </w:r>
    </w:p>
    <w:p w:rsidR="00000000" w:rsidDel="00000000" w:rsidP="00000000" w:rsidRDefault="00000000" w:rsidRPr="00000000" w14:paraId="0000014E">
      <w:pPr>
        <w:spacing w:after="0" w:lineRule="auto"/>
        <w:rPr/>
      </w:pPr>
      <w:r w:rsidDel="00000000" w:rsidR="00000000" w:rsidRPr="00000000">
        <w:rPr>
          <w:rtl w:val="0"/>
        </w:rPr>
      </w:r>
    </w:p>
    <w:p w:rsidR="00000000" w:rsidDel="00000000" w:rsidP="00000000" w:rsidRDefault="00000000" w:rsidRPr="00000000" w14:paraId="0000014F">
      <w:pPr>
        <w:spacing w:after="0" w:lineRule="auto"/>
        <w:rPr/>
      </w:pPr>
      <w:r w:rsidDel="00000000" w:rsidR="00000000" w:rsidRPr="00000000">
        <w:rPr>
          <w:rFonts w:ascii="Arial" w:cs="Arial" w:eastAsia="Arial" w:hAnsi="Arial"/>
          <w:color w:val="5d7284"/>
          <w:sz w:val="22"/>
          <w:szCs w:val="22"/>
          <w:rtl w:val="0"/>
        </w:rPr>
        <w:t xml:space="preserve">28:10</w:t>
      </w:r>
      <w:r w:rsidDel="00000000" w:rsidR="00000000" w:rsidRPr="00000000">
        <w:rPr>
          <w:rtl w:val="0"/>
        </w:rPr>
      </w:r>
    </w:p>
    <w:p w:rsidR="00000000" w:rsidDel="00000000" w:rsidP="00000000" w:rsidRDefault="00000000" w:rsidRPr="00000000" w14:paraId="00000150">
      <w:pPr>
        <w:spacing w:after="0" w:lineRule="auto"/>
        <w:rPr/>
      </w:pPr>
      <w:r w:rsidDel="00000000" w:rsidR="00000000" w:rsidRPr="00000000">
        <w:rPr>
          <w:rFonts w:ascii="Arial" w:cs="Arial" w:eastAsia="Arial" w:hAnsi="Arial"/>
          <w:sz w:val="22"/>
          <w:szCs w:val="22"/>
          <w:rtl w:val="0"/>
        </w:rPr>
        <w:t xml:space="preserve">who,</w:t>
      </w:r>
      <w:r w:rsidDel="00000000" w:rsidR="00000000" w:rsidRPr="00000000">
        <w:rPr>
          <w:rtl w:val="0"/>
        </w:rPr>
      </w:r>
    </w:p>
    <w:p w:rsidR="00000000" w:rsidDel="00000000" w:rsidP="00000000" w:rsidRDefault="00000000" w:rsidRPr="00000000" w14:paraId="00000151">
      <w:pPr>
        <w:spacing w:after="0" w:lineRule="auto"/>
        <w:rPr/>
      </w:pPr>
      <w:r w:rsidDel="00000000" w:rsidR="00000000" w:rsidRPr="00000000">
        <w:rPr>
          <w:rtl w:val="0"/>
        </w:rPr>
      </w:r>
    </w:p>
    <w:p w:rsidR="00000000" w:rsidDel="00000000" w:rsidP="00000000" w:rsidRDefault="00000000" w:rsidRPr="00000000" w14:paraId="00000152">
      <w:pPr>
        <w:spacing w:after="0" w:lineRule="auto"/>
        <w:rPr/>
      </w:pPr>
      <w:r w:rsidDel="00000000" w:rsidR="00000000" w:rsidRPr="00000000">
        <w:rPr>
          <w:rFonts w:ascii="Arial" w:cs="Arial" w:eastAsia="Arial" w:hAnsi="Arial"/>
          <w:color w:val="5d7284"/>
          <w:sz w:val="22"/>
          <w:szCs w:val="22"/>
          <w:rtl w:val="0"/>
        </w:rPr>
        <w:t xml:space="preserve">28:13</w:t>
      </w:r>
      <w:r w:rsidDel="00000000" w:rsidR="00000000" w:rsidRPr="00000000">
        <w:rPr>
          <w:rtl w:val="0"/>
        </w:rPr>
      </w:r>
    </w:p>
    <w:p w:rsidR="00000000" w:rsidDel="00000000" w:rsidP="00000000" w:rsidRDefault="00000000" w:rsidRPr="00000000" w14:paraId="00000153">
      <w:pPr>
        <w:spacing w:after="0" w:lineRule="auto"/>
        <w:rPr/>
      </w:pPr>
      <w:r w:rsidDel="00000000" w:rsidR="00000000" w:rsidRPr="00000000">
        <w:rPr>
          <w:rFonts w:ascii="Arial" w:cs="Arial" w:eastAsia="Arial" w:hAnsi="Arial"/>
          <w:sz w:val="22"/>
          <w:szCs w:val="22"/>
          <w:rtl w:val="0"/>
        </w:rPr>
        <w:t xml:space="preserve">and this is,</w:t>
      </w:r>
      <w:r w:rsidDel="00000000" w:rsidR="00000000" w:rsidRPr="00000000">
        <w:rPr>
          <w:rtl w:val="0"/>
        </w:rPr>
      </w:r>
    </w:p>
    <w:p w:rsidR="00000000" w:rsidDel="00000000" w:rsidP="00000000" w:rsidRDefault="00000000" w:rsidRPr="00000000" w14:paraId="00000154">
      <w:pPr>
        <w:spacing w:after="0" w:lineRule="auto"/>
        <w:rPr/>
      </w:pPr>
      <w:r w:rsidDel="00000000" w:rsidR="00000000" w:rsidRPr="00000000">
        <w:rPr>
          <w:rtl w:val="0"/>
        </w:rPr>
      </w:r>
    </w:p>
    <w:p w:rsidR="00000000" w:rsidDel="00000000" w:rsidP="00000000" w:rsidRDefault="00000000" w:rsidRPr="00000000" w14:paraId="00000155">
      <w:pPr>
        <w:spacing w:after="0" w:lineRule="auto"/>
        <w:rPr/>
      </w:pPr>
      <w:r w:rsidDel="00000000" w:rsidR="00000000" w:rsidRPr="00000000">
        <w:rPr>
          <w:rFonts w:ascii="Arial" w:cs="Arial" w:eastAsia="Arial" w:hAnsi="Arial"/>
          <w:color w:val="5d7284"/>
          <w:sz w:val="22"/>
          <w:szCs w:val="22"/>
          <w:rtl w:val="0"/>
        </w:rPr>
        <w:t xml:space="preserve">28:15</w:t>
      </w:r>
      <w:r w:rsidDel="00000000" w:rsidR="00000000" w:rsidRPr="00000000">
        <w:rPr>
          <w:rtl w:val="0"/>
        </w:rPr>
      </w:r>
    </w:p>
    <w:p w:rsidR="00000000" w:rsidDel="00000000" w:rsidP="00000000" w:rsidRDefault="00000000" w:rsidRPr="00000000" w14:paraId="00000156">
      <w:pPr>
        <w:spacing w:after="0" w:lineRule="auto"/>
        <w:rPr/>
      </w:pPr>
      <w:r w:rsidDel="00000000" w:rsidR="00000000" w:rsidRPr="00000000">
        <w:rPr>
          <w:rFonts w:ascii="Arial" w:cs="Arial" w:eastAsia="Arial" w:hAnsi="Arial"/>
          <w:sz w:val="22"/>
          <w:szCs w:val="22"/>
          <w:rtl w:val="0"/>
        </w:rPr>
        <w:t xml:space="preserve">like I said, quite literally, the other week, gained billions</w:t>
      </w:r>
      <w:r w:rsidDel="00000000" w:rsidR="00000000" w:rsidRPr="00000000">
        <w:rPr>
          <w:rtl w:val="0"/>
        </w:rPr>
      </w:r>
    </w:p>
    <w:p w:rsidR="00000000" w:rsidDel="00000000" w:rsidP="00000000" w:rsidRDefault="00000000" w:rsidRPr="00000000" w14:paraId="00000157">
      <w:pPr>
        <w:spacing w:after="0" w:lineRule="auto"/>
        <w:rPr/>
      </w:pPr>
      <w:r w:rsidDel="00000000" w:rsidR="00000000" w:rsidRPr="00000000">
        <w:rPr>
          <w:rtl w:val="0"/>
        </w:rPr>
      </w:r>
    </w:p>
    <w:p w:rsidR="00000000" w:rsidDel="00000000" w:rsidP="00000000" w:rsidRDefault="00000000" w:rsidRPr="00000000" w14:paraId="00000158">
      <w:pPr>
        <w:spacing w:after="0" w:lineRule="auto"/>
        <w:rPr/>
      </w:pPr>
      <w:r w:rsidDel="00000000" w:rsidR="00000000" w:rsidRPr="00000000">
        <w:rPr>
          <w:rFonts w:ascii="Arial" w:cs="Arial" w:eastAsia="Arial" w:hAnsi="Arial"/>
          <w:color w:val="5d7284"/>
          <w:sz w:val="22"/>
          <w:szCs w:val="22"/>
          <w:rtl w:val="0"/>
        </w:rPr>
        <w:t xml:space="preserve">28:21</w:t>
      </w:r>
      <w:r w:rsidDel="00000000" w:rsidR="00000000" w:rsidRPr="00000000">
        <w:rPr>
          <w:rtl w:val="0"/>
        </w:rPr>
      </w:r>
    </w:p>
    <w:p w:rsidR="00000000" w:rsidDel="00000000" w:rsidP="00000000" w:rsidRDefault="00000000" w:rsidRPr="00000000" w14:paraId="00000159">
      <w:pPr>
        <w:spacing w:after="0" w:lineRule="auto"/>
        <w:rPr/>
      </w:pPr>
      <w:r w:rsidDel="00000000" w:rsidR="00000000" w:rsidRPr="00000000">
        <w:rPr>
          <w:rFonts w:ascii="Arial" w:cs="Arial" w:eastAsia="Arial" w:hAnsi="Arial"/>
          <w:sz w:val="22"/>
          <w:szCs w:val="22"/>
          <w:rtl w:val="0"/>
        </w:rPr>
        <w:t xml:space="preserve">in profits,</w:t>
      </w:r>
      <w:r w:rsidDel="00000000" w:rsidR="00000000" w:rsidRPr="00000000">
        <w:rPr>
          <w:rtl w:val="0"/>
        </w:rPr>
      </w:r>
    </w:p>
    <w:p w:rsidR="00000000" w:rsidDel="00000000" w:rsidP="00000000" w:rsidRDefault="00000000" w:rsidRPr="00000000" w14:paraId="0000015A">
      <w:pPr>
        <w:spacing w:after="0" w:lineRule="auto"/>
        <w:rPr/>
      </w:pPr>
      <w:r w:rsidDel="00000000" w:rsidR="00000000" w:rsidRPr="00000000">
        <w:rPr>
          <w:rtl w:val="0"/>
        </w:rPr>
      </w:r>
    </w:p>
    <w:p w:rsidR="00000000" w:rsidDel="00000000" w:rsidP="00000000" w:rsidRDefault="00000000" w:rsidRPr="00000000" w14:paraId="0000015B">
      <w:pPr>
        <w:spacing w:after="0" w:lineRule="auto"/>
        <w:rPr/>
      </w:pPr>
      <w:r w:rsidDel="00000000" w:rsidR="00000000" w:rsidRPr="00000000">
        <w:rPr>
          <w:rFonts w:ascii="Arial" w:cs="Arial" w:eastAsia="Arial" w:hAnsi="Arial"/>
          <w:color w:val="5d7284"/>
          <w:sz w:val="22"/>
          <w:szCs w:val="22"/>
          <w:rtl w:val="0"/>
        </w:rPr>
        <w:t xml:space="preserve">28:23</w:t>
      </w:r>
      <w:r w:rsidDel="00000000" w:rsidR="00000000" w:rsidRPr="00000000">
        <w:rPr>
          <w:rtl w:val="0"/>
        </w:rPr>
      </w:r>
    </w:p>
    <w:p w:rsidR="00000000" w:rsidDel="00000000" w:rsidP="00000000" w:rsidRDefault="00000000" w:rsidRPr="00000000" w14:paraId="0000015C">
      <w:pPr>
        <w:spacing w:after="0" w:lineRule="auto"/>
        <w:rPr/>
      </w:pPr>
      <w:r w:rsidDel="00000000" w:rsidR="00000000" w:rsidRPr="00000000">
        <w:rPr>
          <w:rFonts w:ascii="Arial" w:cs="Arial" w:eastAsia="Arial" w:hAnsi="Arial"/>
          <w:sz w:val="22"/>
          <w:szCs w:val="22"/>
          <w:rtl w:val="0"/>
        </w:rPr>
        <w:t xml:space="preserve">and that wasn't including the bonus because of the number of people that are gambling and</w:t>
      </w:r>
      <w:r w:rsidDel="00000000" w:rsidR="00000000" w:rsidRPr="00000000">
        <w:rPr>
          <w:rtl w:val="0"/>
        </w:rPr>
      </w:r>
    </w:p>
    <w:p w:rsidR="00000000" w:rsidDel="00000000" w:rsidP="00000000" w:rsidRDefault="00000000" w:rsidRPr="00000000" w14:paraId="0000015D">
      <w:pPr>
        <w:spacing w:after="0" w:lineRule="auto"/>
        <w:rPr/>
      </w:pPr>
      <w:r w:rsidDel="00000000" w:rsidR="00000000" w:rsidRPr="00000000">
        <w:rPr>
          <w:rtl w:val="0"/>
        </w:rPr>
      </w:r>
    </w:p>
    <w:p w:rsidR="00000000" w:rsidDel="00000000" w:rsidP="00000000" w:rsidRDefault="00000000" w:rsidRPr="00000000" w14:paraId="0000015E">
      <w:pPr>
        <w:spacing w:after="0" w:lineRule="auto"/>
        <w:rPr/>
      </w:pPr>
      <w:r w:rsidDel="00000000" w:rsidR="00000000" w:rsidRPr="00000000">
        <w:rPr>
          <w:rFonts w:ascii="Arial" w:cs="Arial" w:eastAsia="Arial" w:hAnsi="Arial"/>
          <w:color w:val="5d7284"/>
          <w:sz w:val="22"/>
          <w:szCs w:val="22"/>
          <w:rtl w:val="0"/>
        </w:rPr>
        <w:t xml:space="preserve">28:31</w:t>
      </w:r>
      <w:r w:rsidDel="00000000" w:rsidR="00000000" w:rsidRPr="00000000">
        <w:rPr>
          <w:rtl w:val="0"/>
        </w:rPr>
      </w:r>
    </w:p>
    <w:p w:rsidR="00000000" w:rsidDel="00000000" w:rsidP="00000000" w:rsidRDefault="00000000" w:rsidRPr="00000000" w14:paraId="0000015F">
      <w:pPr>
        <w:spacing w:after="0" w:lineRule="auto"/>
        <w:rPr/>
      </w:pPr>
      <w:r w:rsidDel="00000000" w:rsidR="00000000" w:rsidRPr="00000000">
        <w:rPr>
          <w:rFonts w:ascii="Arial" w:cs="Arial" w:eastAsia="Arial" w:hAnsi="Arial"/>
          <w:sz w:val="22"/>
          <w:szCs w:val="22"/>
          <w:rtl w:val="0"/>
        </w:rPr>
        <w:t xml:space="preserve">how incredibly popular it is. And when we think about how it prevails in our society, it's on. You know, some of these gambling companies are on football shirts, sponsoring football teams. The ads are always on. Generally around sports, because it's a big one around sports, gambling isn't necessarily just going to the concede Casino. It's about going to betting shops. It's about even</w:t>
      </w:r>
      <w:r w:rsidDel="00000000" w:rsidR="00000000" w:rsidRPr="00000000">
        <w:rPr>
          <w:rtl w:val="0"/>
        </w:rPr>
      </w:r>
    </w:p>
    <w:p w:rsidR="00000000" w:rsidDel="00000000" w:rsidP="00000000" w:rsidRDefault="00000000" w:rsidRPr="00000000" w14:paraId="00000160">
      <w:pPr>
        <w:spacing w:after="0" w:lineRule="auto"/>
        <w:rPr/>
      </w:pPr>
      <w:r w:rsidDel="00000000" w:rsidR="00000000" w:rsidRPr="00000000">
        <w:rPr>
          <w:rtl w:val="0"/>
        </w:rPr>
      </w:r>
    </w:p>
    <w:p w:rsidR="00000000" w:rsidDel="00000000" w:rsidP="00000000" w:rsidRDefault="00000000" w:rsidRPr="00000000" w14:paraId="00000161">
      <w:pPr>
        <w:spacing w:after="0" w:lineRule="auto"/>
        <w:rPr/>
      </w:pPr>
      <w:r w:rsidDel="00000000" w:rsidR="00000000" w:rsidRPr="00000000">
        <w:rPr>
          <w:rFonts w:ascii="Arial" w:cs="Arial" w:eastAsia="Arial" w:hAnsi="Arial"/>
          <w:color w:val="5d7284"/>
          <w:sz w:val="22"/>
          <w:szCs w:val="22"/>
          <w:rtl w:val="0"/>
        </w:rPr>
        <w:t xml:space="preserve">29:00</w:t>
      </w:r>
      <w:r w:rsidDel="00000000" w:rsidR="00000000" w:rsidRPr="00000000">
        <w:rPr>
          <w:rtl w:val="0"/>
        </w:rPr>
      </w:r>
    </w:p>
    <w:p w:rsidR="00000000" w:rsidDel="00000000" w:rsidP="00000000" w:rsidRDefault="00000000" w:rsidRPr="00000000" w14:paraId="00000162">
      <w:pPr>
        <w:spacing w:after="0" w:lineRule="auto"/>
        <w:rPr/>
      </w:pPr>
      <w:r w:rsidDel="00000000" w:rsidR="00000000" w:rsidRPr="00000000">
        <w:rPr>
          <w:rFonts w:ascii="Arial" w:cs="Arial" w:eastAsia="Arial" w:hAnsi="Arial"/>
          <w:sz w:val="22"/>
          <w:szCs w:val="22"/>
          <w:rtl w:val="0"/>
        </w:rPr>
        <w:t xml:space="preserve">the way in which we sort of dabble with or or partake in things. Now, obviously there's things that are like extremity, so like, for example, doing a raffle for charity. For some people, they feel like that's a form of gambling. For other people, they don't. So that's something for you to really sit and ponder upon. But essentially, those core tenants are the backbone of Islamic finance. So it's no river, no barar, no speculation, no maisr.</w:t>
      </w:r>
      <w:r w:rsidDel="00000000" w:rsidR="00000000" w:rsidRPr="00000000">
        <w:rPr>
          <w:rtl w:val="0"/>
        </w:rPr>
      </w:r>
    </w:p>
    <w:p w:rsidR="00000000" w:rsidDel="00000000" w:rsidP="00000000" w:rsidRDefault="00000000" w:rsidRPr="00000000" w14:paraId="00000163">
      <w:pPr>
        <w:spacing w:after="0" w:lineRule="auto"/>
        <w:rPr/>
      </w:pPr>
      <w:r w:rsidDel="00000000" w:rsidR="00000000" w:rsidRPr="00000000">
        <w:rPr>
          <w:rtl w:val="0"/>
        </w:rPr>
      </w:r>
    </w:p>
    <w:p w:rsidR="00000000" w:rsidDel="00000000" w:rsidP="00000000" w:rsidRDefault="00000000" w:rsidRPr="00000000" w14:paraId="00000164">
      <w:pPr>
        <w:spacing w:after="0" w:lineRule="auto"/>
        <w:rPr/>
      </w:pPr>
      <w:r w:rsidDel="00000000" w:rsidR="00000000" w:rsidRPr="00000000">
        <w:rPr>
          <w:rFonts w:ascii="Arial" w:cs="Arial" w:eastAsia="Arial" w:hAnsi="Arial"/>
          <w:color w:val="5d7284"/>
          <w:sz w:val="22"/>
          <w:szCs w:val="22"/>
          <w:rtl w:val="0"/>
        </w:rPr>
        <w:t xml:space="preserve">29:28</w:t>
      </w:r>
      <w:r w:rsidDel="00000000" w:rsidR="00000000" w:rsidRPr="00000000">
        <w:rPr>
          <w:rtl w:val="0"/>
        </w:rPr>
      </w:r>
    </w:p>
    <w:p w:rsidR="00000000" w:rsidDel="00000000" w:rsidP="00000000" w:rsidRDefault="00000000" w:rsidRPr="00000000" w14:paraId="00000165">
      <w:pPr>
        <w:spacing w:after="0" w:lineRule="auto"/>
        <w:rPr/>
      </w:pPr>
      <w:r w:rsidDel="00000000" w:rsidR="00000000" w:rsidRPr="00000000">
        <w:rPr>
          <w:rFonts w:ascii="Arial" w:cs="Arial" w:eastAsia="Arial" w:hAnsi="Arial"/>
          <w:sz w:val="22"/>
          <w:szCs w:val="22"/>
          <w:rtl w:val="0"/>
        </w:rPr>
        <w:t xml:space="preserve">Okay.</w:t>
      </w:r>
      <w:r w:rsidDel="00000000" w:rsidR="00000000" w:rsidRPr="00000000">
        <w:rPr>
          <w:rtl w:val="0"/>
        </w:rPr>
      </w:r>
    </w:p>
    <w:p w:rsidR="00000000" w:rsidDel="00000000" w:rsidP="00000000" w:rsidRDefault="00000000" w:rsidRPr="00000000" w14:paraId="00000166">
      <w:pPr>
        <w:spacing w:after="0" w:lineRule="auto"/>
        <w:rPr/>
      </w:pPr>
      <w:r w:rsidDel="00000000" w:rsidR="00000000" w:rsidRPr="00000000">
        <w:rPr>
          <w:rtl w:val="0"/>
        </w:rPr>
      </w:r>
    </w:p>
    <w:p w:rsidR="00000000" w:rsidDel="00000000" w:rsidP="00000000" w:rsidRDefault="00000000" w:rsidRPr="00000000" w14:paraId="00000167">
      <w:pPr>
        <w:spacing w:after="0" w:lineRule="auto"/>
        <w:rPr/>
      </w:pPr>
      <w:r w:rsidDel="00000000" w:rsidR="00000000" w:rsidRPr="00000000">
        <w:rPr>
          <w:rFonts w:ascii="Arial" w:cs="Arial" w:eastAsia="Arial" w:hAnsi="Arial"/>
          <w:color w:val="5d7284"/>
          <w:sz w:val="22"/>
          <w:szCs w:val="22"/>
          <w:rtl w:val="0"/>
        </w:rPr>
        <w:t xml:space="preserve">29:30</w:t>
      </w:r>
      <w:r w:rsidDel="00000000" w:rsidR="00000000" w:rsidRPr="00000000">
        <w:rPr>
          <w:rtl w:val="0"/>
        </w:rPr>
      </w:r>
    </w:p>
    <w:p w:rsidR="00000000" w:rsidDel="00000000" w:rsidP="00000000" w:rsidRDefault="00000000" w:rsidRPr="00000000" w14:paraId="00000168">
      <w:pPr>
        <w:spacing w:after="0" w:lineRule="auto"/>
        <w:rPr/>
      </w:pPr>
      <w:r w:rsidDel="00000000" w:rsidR="00000000" w:rsidRPr="00000000">
        <w:rPr>
          <w:rFonts w:ascii="Arial" w:cs="Arial" w:eastAsia="Arial" w:hAnsi="Arial"/>
          <w:sz w:val="22"/>
          <w:szCs w:val="22"/>
          <w:rtl w:val="0"/>
        </w:rPr>
        <w:t xml:space="preserve">Now, changing the tune a little, we're going to be looking at a brief history of the stock market, as we only have so much time.</w:t>
      </w:r>
      <w:r w:rsidDel="00000000" w:rsidR="00000000" w:rsidRPr="00000000">
        <w:rPr>
          <w:rtl w:val="0"/>
        </w:rPr>
      </w:r>
    </w:p>
    <w:p w:rsidR="00000000" w:rsidDel="00000000" w:rsidP="00000000" w:rsidRDefault="00000000" w:rsidRPr="00000000" w14:paraId="00000169">
      <w:pPr>
        <w:spacing w:after="0" w:lineRule="auto"/>
        <w:rPr/>
      </w:pPr>
      <w:r w:rsidDel="00000000" w:rsidR="00000000" w:rsidRPr="00000000">
        <w:rPr>
          <w:rtl w:val="0"/>
        </w:rPr>
      </w:r>
    </w:p>
    <w:p w:rsidR="00000000" w:rsidDel="00000000" w:rsidP="00000000" w:rsidRDefault="00000000" w:rsidRPr="00000000" w14:paraId="0000016A">
      <w:pPr>
        <w:spacing w:after="0" w:lineRule="auto"/>
        <w:rPr/>
      </w:pPr>
      <w:r w:rsidDel="00000000" w:rsidR="00000000" w:rsidRPr="00000000">
        <w:rPr>
          <w:rFonts w:ascii="Arial" w:cs="Arial" w:eastAsia="Arial" w:hAnsi="Arial"/>
          <w:color w:val="5d7284"/>
          <w:sz w:val="22"/>
          <w:szCs w:val="22"/>
          <w:rtl w:val="0"/>
        </w:rPr>
        <w:t xml:space="preserve">29:40</w:t>
      </w:r>
      <w:r w:rsidDel="00000000" w:rsidR="00000000" w:rsidRPr="00000000">
        <w:rPr>
          <w:rtl w:val="0"/>
        </w:rPr>
      </w:r>
    </w:p>
    <w:p w:rsidR="00000000" w:rsidDel="00000000" w:rsidP="00000000" w:rsidRDefault="00000000" w:rsidRPr="00000000" w14:paraId="0000016B">
      <w:pPr>
        <w:spacing w:after="0" w:lineRule="auto"/>
        <w:rPr/>
      </w:pPr>
      <w:r w:rsidDel="00000000" w:rsidR="00000000" w:rsidRPr="00000000">
        <w:rPr>
          <w:rFonts w:ascii="Arial" w:cs="Arial" w:eastAsia="Arial" w:hAnsi="Arial"/>
          <w:sz w:val="22"/>
          <w:szCs w:val="22"/>
          <w:rtl w:val="0"/>
        </w:rPr>
        <w:t xml:space="preserve">And essentially the history of the stock market dates back to hundreds of years ago,</w:t>
      </w:r>
      <w:r w:rsidDel="00000000" w:rsidR="00000000" w:rsidRPr="00000000">
        <w:rPr>
          <w:rtl w:val="0"/>
        </w:rPr>
      </w:r>
    </w:p>
    <w:p w:rsidR="00000000" w:rsidDel="00000000" w:rsidP="00000000" w:rsidRDefault="00000000" w:rsidRPr="00000000" w14:paraId="0000016C">
      <w:pPr>
        <w:spacing w:after="0" w:lineRule="auto"/>
        <w:rPr/>
      </w:pPr>
      <w:r w:rsidDel="00000000" w:rsidR="00000000" w:rsidRPr="00000000">
        <w:rPr>
          <w:rtl w:val="0"/>
        </w:rPr>
      </w:r>
    </w:p>
    <w:p w:rsidR="00000000" w:rsidDel="00000000" w:rsidP="00000000" w:rsidRDefault="00000000" w:rsidRPr="00000000" w14:paraId="0000016D">
      <w:pPr>
        <w:spacing w:after="0" w:lineRule="auto"/>
        <w:rPr/>
      </w:pPr>
      <w:r w:rsidDel="00000000" w:rsidR="00000000" w:rsidRPr="00000000">
        <w:rPr>
          <w:rFonts w:ascii="Arial" w:cs="Arial" w:eastAsia="Arial" w:hAnsi="Arial"/>
          <w:color w:val="5d7284"/>
          <w:sz w:val="22"/>
          <w:szCs w:val="22"/>
          <w:rtl w:val="0"/>
        </w:rPr>
        <w:t xml:space="preserve">29:46</w:t>
      </w:r>
      <w:r w:rsidDel="00000000" w:rsidR="00000000" w:rsidRPr="00000000">
        <w:rPr>
          <w:rtl w:val="0"/>
        </w:rPr>
      </w:r>
    </w:p>
    <w:p w:rsidR="00000000" w:rsidDel="00000000" w:rsidP="00000000" w:rsidRDefault="00000000" w:rsidRPr="00000000" w14:paraId="0000016E">
      <w:pPr>
        <w:spacing w:after="0" w:lineRule="auto"/>
        <w:rPr/>
      </w:pPr>
      <w:r w:rsidDel="00000000" w:rsidR="00000000" w:rsidRPr="00000000">
        <w:rPr>
          <w:rFonts w:ascii="Arial" w:cs="Arial" w:eastAsia="Arial" w:hAnsi="Arial"/>
          <w:sz w:val="22"/>
          <w:szCs w:val="22"/>
          <w:rtl w:val="0"/>
        </w:rPr>
        <w:t xml:space="preserve">more specifically, 13th century Europe, where we look at things like murder, cantalism, but Well, save the economic history lesson, probably for the for the large, larger course, because it does go on for quite a bit. But.</w:t>
      </w:r>
      <w:r w:rsidDel="00000000" w:rsidR="00000000" w:rsidRPr="00000000">
        <w:rPr>
          <w:rtl w:val="0"/>
        </w:rPr>
      </w:r>
    </w:p>
    <w:p w:rsidR="00000000" w:rsidDel="00000000" w:rsidP="00000000" w:rsidRDefault="00000000" w:rsidRPr="00000000" w14:paraId="0000016F">
      <w:pPr>
        <w:spacing w:after="0" w:lineRule="auto"/>
        <w:rPr/>
      </w:pPr>
      <w:r w:rsidDel="00000000" w:rsidR="00000000" w:rsidRPr="00000000">
        <w:rPr>
          <w:rtl w:val="0"/>
        </w:rPr>
      </w:r>
    </w:p>
    <w:p w:rsidR="00000000" w:rsidDel="00000000" w:rsidP="00000000" w:rsidRDefault="00000000" w:rsidRPr="00000000" w14:paraId="00000170">
      <w:pPr>
        <w:spacing w:after="0" w:lineRule="auto"/>
        <w:rPr/>
      </w:pPr>
      <w:r w:rsidDel="00000000" w:rsidR="00000000" w:rsidRPr="00000000">
        <w:rPr>
          <w:rFonts w:ascii="Arial" w:cs="Arial" w:eastAsia="Arial" w:hAnsi="Arial"/>
          <w:color w:val="5d7284"/>
          <w:sz w:val="22"/>
          <w:szCs w:val="22"/>
          <w:rtl w:val="0"/>
        </w:rPr>
        <w:t xml:space="preserve">30:00</w:t>
      </w:r>
      <w:r w:rsidDel="00000000" w:rsidR="00000000" w:rsidRPr="00000000">
        <w:rPr>
          <w:rtl w:val="0"/>
        </w:rPr>
      </w:r>
    </w:p>
    <w:p w:rsidR="00000000" w:rsidDel="00000000" w:rsidP="00000000" w:rsidRDefault="00000000" w:rsidRPr="00000000" w14:paraId="00000171">
      <w:pPr>
        <w:spacing w:after="0" w:lineRule="auto"/>
        <w:rPr/>
      </w:pPr>
      <w:r w:rsidDel="00000000" w:rsidR="00000000" w:rsidRPr="00000000">
        <w:rPr>
          <w:rFonts w:ascii="Arial" w:cs="Arial" w:eastAsia="Arial" w:hAnsi="Arial"/>
          <w:sz w:val="22"/>
          <w:szCs w:val="22"/>
          <w:rtl w:val="0"/>
        </w:rPr>
        <w:t xml:space="preserve">But what we know today to be the stock market, it didn't essentially come about until about the 18th century. So today, the performance of various stock markets in the US and around the world</w:t>
      </w:r>
      <w:r w:rsidDel="00000000" w:rsidR="00000000" w:rsidRPr="00000000">
        <w:rPr>
          <w:rtl w:val="0"/>
        </w:rPr>
      </w:r>
    </w:p>
    <w:p w:rsidR="00000000" w:rsidDel="00000000" w:rsidP="00000000" w:rsidRDefault="00000000" w:rsidRPr="00000000" w14:paraId="00000172">
      <w:pPr>
        <w:spacing w:after="0" w:lineRule="auto"/>
        <w:rPr/>
      </w:pPr>
      <w:r w:rsidDel="00000000" w:rsidR="00000000" w:rsidRPr="00000000">
        <w:rPr>
          <w:rtl w:val="0"/>
        </w:rPr>
      </w:r>
    </w:p>
    <w:p w:rsidR="00000000" w:rsidDel="00000000" w:rsidP="00000000" w:rsidRDefault="00000000" w:rsidRPr="00000000" w14:paraId="00000173">
      <w:pPr>
        <w:spacing w:after="0" w:lineRule="auto"/>
        <w:rPr/>
      </w:pPr>
      <w:r w:rsidDel="00000000" w:rsidR="00000000" w:rsidRPr="00000000">
        <w:rPr>
          <w:rFonts w:ascii="Arial" w:cs="Arial" w:eastAsia="Arial" w:hAnsi="Arial"/>
          <w:color w:val="5d7284"/>
          <w:sz w:val="22"/>
          <w:szCs w:val="22"/>
          <w:rtl w:val="0"/>
        </w:rPr>
        <w:t xml:space="preserve">30:14</w:t>
      </w:r>
      <w:r w:rsidDel="00000000" w:rsidR="00000000" w:rsidRPr="00000000">
        <w:rPr>
          <w:rtl w:val="0"/>
        </w:rPr>
      </w:r>
    </w:p>
    <w:p w:rsidR="00000000" w:rsidDel="00000000" w:rsidP="00000000" w:rsidRDefault="00000000" w:rsidRPr="00000000" w14:paraId="00000174">
      <w:pPr>
        <w:spacing w:after="0" w:lineRule="auto"/>
        <w:rPr/>
      </w:pPr>
      <w:r w:rsidDel="00000000" w:rsidR="00000000" w:rsidRPr="00000000">
        <w:rPr>
          <w:rFonts w:ascii="Arial" w:cs="Arial" w:eastAsia="Arial" w:hAnsi="Arial"/>
          <w:sz w:val="22"/>
          <w:szCs w:val="22"/>
          <w:rtl w:val="0"/>
        </w:rPr>
        <w:t xml:space="preserve">is used daily to go to health of different parts of the economy. But the history of the stock market is long, is a long, winding road with many twists and turns, and we'll, I'll definitely go in to show you the timeline.</w:t>
      </w:r>
      <w:r w:rsidDel="00000000" w:rsidR="00000000" w:rsidRPr="00000000">
        <w:rPr>
          <w:rtl w:val="0"/>
        </w:rPr>
      </w:r>
    </w:p>
    <w:p w:rsidR="00000000" w:rsidDel="00000000" w:rsidP="00000000" w:rsidRDefault="00000000" w:rsidRPr="00000000" w14:paraId="00000175">
      <w:pPr>
        <w:spacing w:after="0" w:lineRule="auto"/>
        <w:rPr/>
      </w:pPr>
      <w:r w:rsidDel="00000000" w:rsidR="00000000" w:rsidRPr="00000000">
        <w:rPr>
          <w:rtl w:val="0"/>
        </w:rPr>
      </w:r>
    </w:p>
    <w:p w:rsidR="00000000" w:rsidDel="00000000" w:rsidP="00000000" w:rsidRDefault="00000000" w:rsidRPr="00000000" w14:paraId="00000176">
      <w:pPr>
        <w:spacing w:after="0" w:lineRule="auto"/>
        <w:rPr/>
      </w:pPr>
      <w:r w:rsidDel="00000000" w:rsidR="00000000" w:rsidRPr="00000000">
        <w:rPr>
          <w:rFonts w:ascii="Arial" w:cs="Arial" w:eastAsia="Arial" w:hAnsi="Arial"/>
          <w:color w:val="5d7284"/>
          <w:sz w:val="22"/>
          <w:szCs w:val="22"/>
          <w:rtl w:val="0"/>
        </w:rPr>
        <w:t xml:space="preserve">30:29</w:t>
      </w:r>
      <w:r w:rsidDel="00000000" w:rsidR="00000000" w:rsidRPr="00000000">
        <w:rPr>
          <w:rtl w:val="0"/>
        </w:rPr>
      </w:r>
    </w:p>
    <w:p w:rsidR="00000000" w:rsidDel="00000000" w:rsidP="00000000" w:rsidRDefault="00000000" w:rsidRPr="00000000" w14:paraId="00000177">
      <w:pPr>
        <w:spacing w:after="0" w:lineRule="auto"/>
        <w:rPr/>
      </w:pPr>
      <w:r w:rsidDel="00000000" w:rsidR="00000000" w:rsidRPr="00000000">
        <w:rPr>
          <w:rFonts w:ascii="Arial" w:cs="Arial" w:eastAsia="Arial" w:hAnsi="Arial"/>
          <w:sz w:val="22"/>
          <w:szCs w:val="22"/>
          <w:rtl w:val="0"/>
        </w:rPr>
        <w:t xml:space="preserve">Of course, when it comes to financial stability, there are many different</w:t>
      </w:r>
      <w:r w:rsidDel="00000000" w:rsidR="00000000" w:rsidRPr="00000000">
        <w:rPr>
          <w:rtl w:val="0"/>
        </w:rPr>
      </w:r>
    </w:p>
    <w:p w:rsidR="00000000" w:rsidDel="00000000" w:rsidP="00000000" w:rsidRDefault="00000000" w:rsidRPr="00000000" w14:paraId="00000178">
      <w:pPr>
        <w:spacing w:after="0" w:lineRule="auto"/>
        <w:rPr/>
      </w:pPr>
      <w:r w:rsidDel="00000000" w:rsidR="00000000" w:rsidRPr="00000000">
        <w:rPr>
          <w:rtl w:val="0"/>
        </w:rPr>
      </w:r>
    </w:p>
    <w:p w:rsidR="00000000" w:rsidDel="00000000" w:rsidP="00000000" w:rsidRDefault="00000000" w:rsidRPr="00000000" w14:paraId="00000179">
      <w:pPr>
        <w:spacing w:after="0" w:lineRule="auto"/>
        <w:rPr/>
      </w:pPr>
      <w:r w:rsidDel="00000000" w:rsidR="00000000" w:rsidRPr="00000000">
        <w:rPr>
          <w:rFonts w:ascii="Arial" w:cs="Arial" w:eastAsia="Arial" w:hAnsi="Arial"/>
          <w:color w:val="5d7284"/>
          <w:sz w:val="22"/>
          <w:szCs w:val="22"/>
          <w:rtl w:val="0"/>
        </w:rPr>
        <w:t xml:space="preserve">30:35</w:t>
      </w:r>
      <w:r w:rsidDel="00000000" w:rsidR="00000000" w:rsidRPr="00000000">
        <w:rPr>
          <w:rtl w:val="0"/>
        </w:rPr>
      </w:r>
    </w:p>
    <w:p w:rsidR="00000000" w:rsidDel="00000000" w:rsidP="00000000" w:rsidRDefault="00000000" w:rsidRPr="00000000" w14:paraId="0000017A">
      <w:pPr>
        <w:spacing w:after="0" w:lineRule="auto"/>
        <w:rPr/>
      </w:pPr>
      <w:r w:rsidDel="00000000" w:rsidR="00000000" w:rsidRPr="00000000">
        <w:rPr>
          <w:rFonts w:ascii="Arial" w:cs="Arial" w:eastAsia="Arial" w:hAnsi="Arial"/>
          <w:sz w:val="22"/>
          <w:szCs w:val="22"/>
          <w:rtl w:val="0"/>
        </w:rPr>
        <w:t xml:space="preserve">factors and unknown that can essentially destabilize the financial market.</w:t>
      </w:r>
      <w:r w:rsidDel="00000000" w:rsidR="00000000" w:rsidRPr="00000000">
        <w:rPr>
          <w:rtl w:val="0"/>
        </w:rPr>
      </w:r>
    </w:p>
    <w:p w:rsidR="00000000" w:rsidDel="00000000" w:rsidP="00000000" w:rsidRDefault="00000000" w:rsidRPr="00000000" w14:paraId="0000017B">
      <w:pPr>
        <w:spacing w:after="0" w:lineRule="auto"/>
        <w:rPr/>
      </w:pPr>
      <w:r w:rsidDel="00000000" w:rsidR="00000000" w:rsidRPr="00000000">
        <w:rPr>
          <w:rtl w:val="0"/>
        </w:rPr>
      </w:r>
    </w:p>
    <w:p w:rsidR="00000000" w:rsidDel="00000000" w:rsidP="00000000" w:rsidRDefault="00000000" w:rsidRPr="00000000" w14:paraId="0000017C">
      <w:pPr>
        <w:spacing w:after="0" w:lineRule="auto"/>
        <w:rPr/>
      </w:pPr>
      <w:r w:rsidDel="00000000" w:rsidR="00000000" w:rsidRPr="00000000">
        <w:rPr>
          <w:rFonts w:ascii="Arial" w:cs="Arial" w:eastAsia="Arial" w:hAnsi="Arial"/>
          <w:color w:val="5d7284"/>
          <w:sz w:val="22"/>
          <w:szCs w:val="22"/>
          <w:rtl w:val="0"/>
        </w:rPr>
        <w:t xml:space="preserve">30:43</w:t>
      </w:r>
      <w:r w:rsidDel="00000000" w:rsidR="00000000" w:rsidRPr="00000000">
        <w:rPr>
          <w:rtl w:val="0"/>
        </w:rPr>
      </w:r>
    </w:p>
    <w:p w:rsidR="00000000" w:rsidDel="00000000" w:rsidP="00000000" w:rsidRDefault="00000000" w:rsidRPr="00000000" w14:paraId="0000017D">
      <w:pPr>
        <w:spacing w:after="0" w:lineRule="auto"/>
        <w:rPr/>
      </w:pPr>
      <w:r w:rsidDel="00000000" w:rsidR="00000000" w:rsidRPr="00000000">
        <w:rPr>
          <w:rFonts w:ascii="Arial" w:cs="Arial" w:eastAsia="Arial" w:hAnsi="Arial"/>
          <w:sz w:val="22"/>
          <w:szCs w:val="22"/>
          <w:rtl w:val="0"/>
        </w:rPr>
        <w:t xml:space="preserve">So it's really important to sort of learn, understand and know what kind of things can trigger or hinder a financial market, what that looks like, and how your behavior can respond to those sort of downturns, and what you can do. It's really important, at this point actually to observe that it's not just about investing in the good times, quote, unquote, so to speak, but also investing in downturns as well. And that's largely because stocks end up being very cheap, because a lot of people are spooked.</w:t>
      </w:r>
      <w:r w:rsidDel="00000000" w:rsidR="00000000" w:rsidRPr="00000000">
        <w:rPr>
          <w:rtl w:val="0"/>
        </w:rPr>
      </w:r>
    </w:p>
    <w:p w:rsidR="00000000" w:rsidDel="00000000" w:rsidP="00000000" w:rsidRDefault="00000000" w:rsidRPr="00000000" w14:paraId="0000017E">
      <w:pPr>
        <w:spacing w:after="0" w:lineRule="auto"/>
        <w:rPr/>
      </w:pPr>
      <w:r w:rsidDel="00000000" w:rsidR="00000000" w:rsidRPr="00000000">
        <w:rPr>
          <w:rtl w:val="0"/>
        </w:rPr>
      </w:r>
    </w:p>
    <w:p w:rsidR="00000000" w:rsidDel="00000000" w:rsidP="00000000" w:rsidRDefault="00000000" w:rsidRPr="00000000" w14:paraId="0000017F">
      <w:pPr>
        <w:spacing w:after="0" w:lineRule="auto"/>
        <w:rPr/>
      </w:pPr>
      <w:r w:rsidDel="00000000" w:rsidR="00000000" w:rsidRPr="00000000">
        <w:rPr>
          <w:rFonts w:ascii="Arial" w:cs="Arial" w:eastAsia="Arial" w:hAnsi="Arial"/>
          <w:color w:val="5d7284"/>
          <w:sz w:val="22"/>
          <w:szCs w:val="22"/>
          <w:rtl w:val="0"/>
        </w:rPr>
        <w:t xml:space="preserve">31:20</w:t>
      </w:r>
      <w:r w:rsidDel="00000000" w:rsidR="00000000" w:rsidRPr="00000000">
        <w:rPr>
          <w:rtl w:val="0"/>
        </w:rPr>
      </w:r>
    </w:p>
    <w:p w:rsidR="00000000" w:rsidDel="00000000" w:rsidP="00000000" w:rsidRDefault="00000000" w:rsidRPr="00000000" w14:paraId="00000180">
      <w:pPr>
        <w:spacing w:after="0" w:lineRule="auto"/>
        <w:rPr/>
      </w:pPr>
      <w:r w:rsidDel="00000000" w:rsidR="00000000" w:rsidRPr="00000000">
        <w:rPr>
          <w:rFonts w:ascii="Arial" w:cs="Arial" w:eastAsia="Arial" w:hAnsi="Arial"/>
          <w:sz w:val="22"/>
          <w:szCs w:val="22"/>
          <w:rtl w:val="0"/>
        </w:rPr>
        <w:t xml:space="preserve">So a stock exchange or the stock market is a physical or digital place where investors can buy and sell stocks, shares, publicly traded companies, among other securities. The price of each share is driven by supply and demand, as well as investor sentiment and domestic and global economic trend. The more people want to buy shares, or demand rises the higher the price goes. When there's less demand, the price of a share drops. Stock markets now exist in most countries, but the first appeared in 17th century Amsterdam. Now what's really interesting is it's because of the it's essentially because of slavery slavery that the stock market as we know it, came to fruition. So the idea of trading spices, trading wheat, trading oil, trading sugar, trading cotton,</w:t>
      </w:r>
      <w:r w:rsidDel="00000000" w:rsidR="00000000" w:rsidRPr="00000000">
        <w:rPr>
          <w:rtl w:val="0"/>
        </w:rPr>
      </w:r>
    </w:p>
    <w:p w:rsidR="00000000" w:rsidDel="00000000" w:rsidP="00000000" w:rsidRDefault="00000000" w:rsidRPr="00000000" w14:paraId="00000181">
      <w:pPr>
        <w:spacing w:after="0" w:lineRule="auto"/>
        <w:rPr/>
      </w:pPr>
      <w:r w:rsidDel="00000000" w:rsidR="00000000" w:rsidRPr="00000000">
        <w:rPr>
          <w:rtl w:val="0"/>
        </w:rPr>
      </w:r>
    </w:p>
    <w:p w:rsidR="00000000" w:rsidDel="00000000" w:rsidP="00000000" w:rsidRDefault="00000000" w:rsidRPr="00000000" w14:paraId="00000182">
      <w:pPr>
        <w:spacing w:after="0" w:lineRule="auto"/>
        <w:rPr/>
      </w:pPr>
      <w:r w:rsidDel="00000000" w:rsidR="00000000" w:rsidRPr="00000000">
        <w:rPr>
          <w:rFonts w:ascii="Arial" w:cs="Arial" w:eastAsia="Arial" w:hAnsi="Arial"/>
          <w:color w:val="5d7284"/>
          <w:sz w:val="22"/>
          <w:szCs w:val="22"/>
          <w:rtl w:val="0"/>
        </w:rPr>
        <w:t xml:space="preserve">32:13</w:t>
      </w:r>
      <w:r w:rsidDel="00000000" w:rsidR="00000000" w:rsidRPr="00000000">
        <w:rPr>
          <w:rtl w:val="0"/>
        </w:rPr>
      </w:r>
    </w:p>
    <w:p w:rsidR="00000000" w:rsidDel="00000000" w:rsidP="00000000" w:rsidRDefault="00000000" w:rsidRPr="00000000" w14:paraId="00000183">
      <w:pPr>
        <w:spacing w:after="0" w:lineRule="auto"/>
        <w:rPr/>
      </w:pPr>
      <w:r w:rsidDel="00000000" w:rsidR="00000000" w:rsidRPr="00000000">
        <w:rPr>
          <w:rFonts w:ascii="Arial" w:cs="Arial" w:eastAsia="Arial" w:hAnsi="Arial"/>
          <w:sz w:val="22"/>
          <w:szCs w:val="22"/>
          <w:rtl w:val="0"/>
        </w:rPr>
        <w:t xml:space="preserve">and they would be physical trades that would take place essentially</w:t>
      </w:r>
      <w:r w:rsidDel="00000000" w:rsidR="00000000" w:rsidRPr="00000000">
        <w:rPr>
          <w:rtl w:val="0"/>
        </w:rPr>
      </w:r>
    </w:p>
    <w:p w:rsidR="00000000" w:rsidDel="00000000" w:rsidP="00000000" w:rsidRDefault="00000000" w:rsidRPr="00000000" w14:paraId="00000184">
      <w:pPr>
        <w:spacing w:after="0" w:lineRule="auto"/>
        <w:rPr/>
      </w:pPr>
      <w:r w:rsidDel="00000000" w:rsidR="00000000" w:rsidRPr="00000000">
        <w:rPr>
          <w:rtl w:val="0"/>
        </w:rPr>
      </w:r>
    </w:p>
    <w:p w:rsidR="00000000" w:rsidDel="00000000" w:rsidP="00000000" w:rsidRDefault="00000000" w:rsidRPr="00000000" w14:paraId="00000185">
      <w:pPr>
        <w:spacing w:after="0" w:lineRule="auto"/>
        <w:rPr/>
      </w:pPr>
      <w:r w:rsidDel="00000000" w:rsidR="00000000" w:rsidRPr="00000000">
        <w:rPr>
          <w:rFonts w:ascii="Arial" w:cs="Arial" w:eastAsia="Arial" w:hAnsi="Arial"/>
          <w:color w:val="5d7284"/>
          <w:sz w:val="22"/>
          <w:szCs w:val="22"/>
          <w:rtl w:val="0"/>
        </w:rPr>
        <w:t xml:space="preserve">32:19</w:t>
      </w:r>
      <w:r w:rsidDel="00000000" w:rsidR="00000000" w:rsidRPr="00000000">
        <w:rPr>
          <w:rtl w:val="0"/>
        </w:rPr>
      </w:r>
    </w:p>
    <w:p w:rsidR="00000000" w:rsidDel="00000000" w:rsidP="00000000" w:rsidRDefault="00000000" w:rsidRPr="00000000" w14:paraId="00000186">
      <w:pPr>
        <w:spacing w:after="0" w:lineRule="auto"/>
        <w:rPr/>
      </w:pPr>
      <w:r w:rsidDel="00000000" w:rsidR="00000000" w:rsidRPr="00000000">
        <w:rPr>
          <w:rFonts w:ascii="Arial" w:cs="Arial" w:eastAsia="Arial" w:hAnsi="Arial"/>
          <w:sz w:val="22"/>
          <w:szCs w:val="22"/>
          <w:rtl w:val="0"/>
        </w:rPr>
        <w:t xml:space="preserve">built the core tenants of the stock market, and this has obviously changed as time has gone on and developed further to suit and meet the needs of people today.</w:t>
      </w:r>
      <w:r w:rsidDel="00000000" w:rsidR="00000000" w:rsidRPr="00000000">
        <w:rPr>
          <w:rtl w:val="0"/>
        </w:rPr>
      </w:r>
    </w:p>
    <w:p w:rsidR="00000000" w:rsidDel="00000000" w:rsidP="00000000" w:rsidRDefault="00000000" w:rsidRPr="00000000" w14:paraId="00000187">
      <w:pPr>
        <w:spacing w:after="0" w:lineRule="auto"/>
        <w:rPr/>
      </w:pPr>
      <w:r w:rsidDel="00000000" w:rsidR="00000000" w:rsidRPr="00000000">
        <w:rPr>
          <w:rtl w:val="0"/>
        </w:rPr>
      </w:r>
    </w:p>
    <w:p w:rsidR="00000000" w:rsidDel="00000000" w:rsidP="00000000" w:rsidRDefault="00000000" w:rsidRPr="00000000" w14:paraId="00000188">
      <w:pPr>
        <w:spacing w:after="0" w:lineRule="auto"/>
        <w:rPr/>
      </w:pPr>
      <w:r w:rsidDel="00000000" w:rsidR="00000000" w:rsidRPr="00000000">
        <w:rPr>
          <w:rFonts w:ascii="Arial" w:cs="Arial" w:eastAsia="Arial" w:hAnsi="Arial"/>
          <w:color w:val="5d7284"/>
          <w:sz w:val="22"/>
          <w:szCs w:val="22"/>
          <w:rtl w:val="0"/>
        </w:rPr>
        <w:t xml:space="preserve">32:32</w:t>
      </w:r>
      <w:r w:rsidDel="00000000" w:rsidR="00000000" w:rsidRPr="00000000">
        <w:rPr>
          <w:rtl w:val="0"/>
        </w:rPr>
      </w:r>
    </w:p>
    <w:p w:rsidR="00000000" w:rsidDel="00000000" w:rsidP="00000000" w:rsidRDefault="00000000" w:rsidRPr="00000000" w14:paraId="00000189">
      <w:pPr>
        <w:spacing w:after="0" w:lineRule="auto"/>
        <w:rPr/>
      </w:pPr>
      <w:r w:rsidDel="00000000" w:rsidR="00000000" w:rsidRPr="00000000">
        <w:rPr>
          <w:rFonts w:ascii="Arial" w:cs="Arial" w:eastAsia="Arial" w:hAnsi="Arial"/>
          <w:sz w:val="22"/>
          <w:szCs w:val="22"/>
          <w:rtl w:val="0"/>
        </w:rPr>
        <w:t xml:space="preserve">So we've got</w:t>
      </w:r>
      <w:r w:rsidDel="00000000" w:rsidR="00000000" w:rsidRPr="00000000">
        <w:rPr>
          <w:rtl w:val="0"/>
        </w:rPr>
      </w:r>
    </w:p>
    <w:p w:rsidR="00000000" w:rsidDel="00000000" w:rsidP="00000000" w:rsidRDefault="00000000" w:rsidRPr="00000000" w14:paraId="0000018A">
      <w:pPr>
        <w:spacing w:after="0" w:lineRule="auto"/>
        <w:rPr/>
      </w:pPr>
      <w:r w:rsidDel="00000000" w:rsidR="00000000" w:rsidRPr="00000000">
        <w:rPr>
          <w:rtl w:val="0"/>
        </w:rPr>
      </w:r>
    </w:p>
    <w:p w:rsidR="00000000" w:rsidDel="00000000" w:rsidP="00000000" w:rsidRDefault="00000000" w:rsidRPr="00000000" w14:paraId="0000018B">
      <w:pPr>
        <w:spacing w:after="0" w:lineRule="auto"/>
        <w:rPr/>
      </w:pPr>
      <w:r w:rsidDel="00000000" w:rsidR="00000000" w:rsidRPr="00000000">
        <w:rPr>
          <w:rFonts w:ascii="Arial" w:cs="Arial" w:eastAsia="Arial" w:hAnsi="Arial"/>
          <w:color w:val="5d7284"/>
          <w:sz w:val="22"/>
          <w:szCs w:val="22"/>
          <w:rtl w:val="0"/>
        </w:rPr>
        <w:t xml:space="preserve">32:42</w:t>
      </w:r>
      <w:r w:rsidDel="00000000" w:rsidR="00000000" w:rsidRPr="00000000">
        <w:rPr>
          <w:rtl w:val="0"/>
        </w:rPr>
      </w:r>
    </w:p>
    <w:p w:rsidR="00000000" w:rsidDel="00000000" w:rsidP="00000000" w:rsidRDefault="00000000" w:rsidRPr="00000000" w14:paraId="0000018C">
      <w:pPr>
        <w:spacing w:after="0" w:lineRule="auto"/>
        <w:rPr/>
      </w:pPr>
      <w:r w:rsidDel="00000000" w:rsidR="00000000" w:rsidRPr="00000000">
        <w:rPr>
          <w:rFonts w:ascii="Arial" w:cs="Arial" w:eastAsia="Arial" w:hAnsi="Arial"/>
          <w:sz w:val="22"/>
          <w:szCs w:val="22"/>
          <w:rtl w:val="0"/>
        </w:rPr>
        <w:t xml:space="preserve">do I'm just checking our recording. Sorry, guys. So now we've got the stock market right? So here's a brief timeline of the things that have happened that have really sort of shaken the global stock market to its core. So I'll let you have a Quick skim of that.</w:t>
      </w:r>
      <w:r w:rsidDel="00000000" w:rsidR="00000000" w:rsidRPr="00000000">
        <w:rPr>
          <w:rtl w:val="0"/>
        </w:rPr>
      </w:r>
    </w:p>
    <w:p w:rsidR="00000000" w:rsidDel="00000000" w:rsidP="00000000" w:rsidRDefault="00000000" w:rsidRPr="00000000" w14:paraId="0000018D">
      <w:pPr>
        <w:spacing w:after="0" w:lineRule="auto"/>
        <w:rPr/>
      </w:pPr>
      <w:r w:rsidDel="00000000" w:rsidR="00000000" w:rsidRPr="00000000">
        <w:rPr>
          <w:rtl w:val="0"/>
        </w:rPr>
      </w:r>
    </w:p>
    <w:p w:rsidR="00000000" w:rsidDel="00000000" w:rsidP="00000000" w:rsidRDefault="00000000" w:rsidRPr="00000000" w14:paraId="0000018E">
      <w:pPr>
        <w:spacing w:after="0" w:lineRule="auto"/>
        <w:rPr/>
      </w:pPr>
      <w:r w:rsidDel="00000000" w:rsidR="00000000" w:rsidRPr="00000000">
        <w:rPr>
          <w:rFonts w:ascii="Arial" w:cs="Arial" w:eastAsia="Arial" w:hAnsi="Arial"/>
          <w:color w:val="5d7284"/>
          <w:sz w:val="22"/>
          <w:szCs w:val="22"/>
          <w:rtl w:val="0"/>
        </w:rPr>
        <w:t xml:space="preserve">33:21</w:t>
      </w:r>
      <w:r w:rsidDel="00000000" w:rsidR="00000000" w:rsidRPr="00000000">
        <w:rPr>
          <w:rtl w:val="0"/>
        </w:rPr>
      </w:r>
    </w:p>
    <w:p w:rsidR="00000000" w:rsidDel="00000000" w:rsidP="00000000" w:rsidRDefault="00000000" w:rsidRPr="00000000" w14:paraId="0000018F">
      <w:pPr>
        <w:spacing w:after="0" w:lineRule="auto"/>
        <w:rPr/>
      </w:pPr>
      <w:r w:rsidDel="00000000" w:rsidR="00000000" w:rsidRPr="00000000">
        <w:rPr>
          <w:rFonts w:ascii="Arial" w:cs="Arial" w:eastAsia="Arial" w:hAnsi="Arial"/>
          <w:sz w:val="22"/>
          <w:szCs w:val="22"/>
          <w:rtl w:val="0"/>
        </w:rPr>
        <w:t xml:space="preserve">And here's another slide, and I wanted to focus on this one, more specifically the contemporary</w:t>
      </w:r>
      <w:r w:rsidDel="00000000" w:rsidR="00000000" w:rsidRPr="00000000">
        <w:rPr>
          <w:rtl w:val="0"/>
        </w:rPr>
      </w:r>
    </w:p>
    <w:p w:rsidR="00000000" w:rsidDel="00000000" w:rsidP="00000000" w:rsidRDefault="00000000" w:rsidRPr="00000000" w14:paraId="00000190">
      <w:pPr>
        <w:spacing w:after="0" w:lineRule="auto"/>
        <w:rPr/>
      </w:pPr>
      <w:r w:rsidDel="00000000" w:rsidR="00000000" w:rsidRPr="00000000">
        <w:rPr>
          <w:rtl w:val="0"/>
        </w:rPr>
      </w:r>
    </w:p>
    <w:p w:rsidR="00000000" w:rsidDel="00000000" w:rsidP="00000000" w:rsidRDefault="00000000" w:rsidRPr="00000000" w14:paraId="00000191">
      <w:pPr>
        <w:spacing w:after="0" w:lineRule="auto"/>
        <w:rPr/>
      </w:pPr>
      <w:r w:rsidDel="00000000" w:rsidR="00000000" w:rsidRPr="00000000">
        <w:rPr>
          <w:rFonts w:ascii="Arial" w:cs="Arial" w:eastAsia="Arial" w:hAnsi="Arial"/>
          <w:color w:val="5d7284"/>
          <w:sz w:val="22"/>
          <w:szCs w:val="22"/>
          <w:rtl w:val="0"/>
        </w:rPr>
        <w:t xml:space="preserve">33:29</w:t>
      </w:r>
      <w:r w:rsidDel="00000000" w:rsidR="00000000" w:rsidRPr="00000000">
        <w:rPr>
          <w:rtl w:val="0"/>
        </w:rPr>
      </w:r>
    </w:p>
    <w:p w:rsidR="00000000" w:rsidDel="00000000" w:rsidP="00000000" w:rsidRDefault="00000000" w:rsidRPr="00000000" w14:paraId="00000192">
      <w:pPr>
        <w:spacing w:after="0" w:lineRule="auto"/>
        <w:rPr/>
      </w:pPr>
      <w:r w:rsidDel="00000000" w:rsidR="00000000" w:rsidRPr="00000000">
        <w:rPr>
          <w:rFonts w:ascii="Arial" w:cs="Arial" w:eastAsia="Arial" w:hAnsi="Arial"/>
          <w:sz w:val="22"/>
          <w:szCs w:val="22"/>
          <w:rtl w:val="0"/>
        </w:rPr>
        <w:t xml:space="preserve">timeline,</w:t>
      </w:r>
      <w:r w:rsidDel="00000000" w:rsidR="00000000" w:rsidRPr="00000000">
        <w:rPr>
          <w:rtl w:val="0"/>
        </w:rPr>
      </w:r>
    </w:p>
    <w:p w:rsidR="00000000" w:rsidDel="00000000" w:rsidP="00000000" w:rsidRDefault="00000000" w:rsidRPr="00000000" w14:paraId="00000193">
      <w:pPr>
        <w:spacing w:after="0" w:lineRule="auto"/>
        <w:rPr/>
      </w:pPr>
      <w:r w:rsidDel="00000000" w:rsidR="00000000" w:rsidRPr="00000000">
        <w:rPr>
          <w:rtl w:val="0"/>
        </w:rPr>
      </w:r>
    </w:p>
    <w:p w:rsidR="00000000" w:rsidDel="00000000" w:rsidP="00000000" w:rsidRDefault="00000000" w:rsidRPr="00000000" w14:paraId="00000194">
      <w:pPr>
        <w:spacing w:after="0" w:lineRule="auto"/>
        <w:rPr/>
      </w:pPr>
      <w:r w:rsidDel="00000000" w:rsidR="00000000" w:rsidRPr="00000000">
        <w:rPr>
          <w:rFonts w:ascii="Arial" w:cs="Arial" w:eastAsia="Arial" w:hAnsi="Arial"/>
          <w:color w:val="5d7284"/>
          <w:sz w:val="22"/>
          <w:szCs w:val="22"/>
          <w:rtl w:val="0"/>
        </w:rPr>
        <w:t xml:space="preserve">33:32</w:t>
      </w:r>
      <w:r w:rsidDel="00000000" w:rsidR="00000000" w:rsidRPr="00000000">
        <w:rPr>
          <w:rtl w:val="0"/>
        </w:rPr>
      </w:r>
    </w:p>
    <w:p w:rsidR="00000000" w:rsidDel="00000000" w:rsidP="00000000" w:rsidRDefault="00000000" w:rsidRPr="00000000" w14:paraId="00000195">
      <w:pPr>
        <w:spacing w:after="0" w:lineRule="auto"/>
        <w:rPr/>
      </w:pPr>
      <w:r w:rsidDel="00000000" w:rsidR="00000000" w:rsidRPr="00000000">
        <w:rPr>
          <w:rFonts w:ascii="Arial" w:cs="Arial" w:eastAsia="Arial" w:hAnsi="Arial"/>
          <w:sz w:val="22"/>
          <w:szCs w:val="22"/>
          <w:rtl w:val="0"/>
        </w:rPr>
        <w:t xml:space="preserve">and pick up on a few things now</w:t>
      </w:r>
      <w:r w:rsidDel="00000000" w:rsidR="00000000" w:rsidRPr="00000000">
        <w:rPr>
          <w:rtl w:val="0"/>
        </w:rPr>
      </w:r>
    </w:p>
    <w:p w:rsidR="00000000" w:rsidDel="00000000" w:rsidP="00000000" w:rsidRDefault="00000000" w:rsidRPr="00000000" w14:paraId="00000196">
      <w:pPr>
        <w:spacing w:after="0" w:lineRule="auto"/>
        <w:rPr/>
      </w:pPr>
      <w:r w:rsidDel="00000000" w:rsidR="00000000" w:rsidRPr="00000000">
        <w:rPr>
          <w:rtl w:val="0"/>
        </w:rPr>
      </w:r>
    </w:p>
    <w:p w:rsidR="00000000" w:rsidDel="00000000" w:rsidP="00000000" w:rsidRDefault="00000000" w:rsidRPr="00000000" w14:paraId="00000197">
      <w:pPr>
        <w:spacing w:after="0" w:lineRule="auto"/>
        <w:rPr/>
      </w:pPr>
      <w:r w:rsidDel="00000000" w:rsidR="00000000" w:rsidRPr="00000000">
        <w:rPr>
          <w:rFonts w:ascii="Arial" w:cs="Arial" w:eastAsia="Arial" w:hAnsi="Arial"/>
          <w:color w:val="5d7284"/>
          <w:sz w:val="22"/>
          <w:szCs w:val="22"/>
          <w:rtl w:val="0"/>
        </w:rPr>
        <w:t xml:space="preserve">33:35</w:t>
      </w:r>
      <w:r w:rsidDel="00000000" w:rsidR="00000000" w:rsidRPr="00000000">
        <w:rPr>
          <w:rtl w:val="0"/>
        </w:rPr>
      </w:r>
    </w:p>
    <w:p w:rsidR="00000000" w:rsidDel="00000000" w:rsidP="00000000" w:rsidRDefault="00000000" w:rsidRPr="00000000" w14:paraId="00000198">
      <w:pPr>
        <w:spacing w:after="0" w:lineRule="auto"/>
        <w:rPr/>
      </w:pPr>
      <w:r w:rsidDel="00000000" w:rsidR="00000000" w:rsidRPr="00000000">
        <w:rPr>
          <w:rFonts w:ascii="Arial" w:cs="Arial" w:eastAsia="Arial" w:hAnsi="Arial"/>
          <w:sz w:val="22"/>
          <w:szCs w:val="22"/>
          <w:rtl w:val="0"/>
        </w:rPr>
        <w:t xml:space="preserve">we see something like 1929 when the Great Depression happened. So you you'll find that after a decade long of the Roaring 20s,</w:t>
      </w:r>
      <w:r w:rsidDel="00000000" w:rsidR="00000000" w:rsidRPr="00000000">
        <w:rPr>
          <w:rtl w:val="0"/>
        </w:rPr>
      </w:r>
    </w:p>
    <w:p w:rsidR="00000000" w:rsidDel="00000000" w:rsidP="00000000" w:rsidRDefault="00000000" w:rsidRPr="00000000" w14:paraId="00000199">
      <w:pPr>
        <w:spacing w:after="0" w:lineRule="auto"/>
        <w:rPr/>
      </w:pPr>
      <w:r w:rsidDel="00000000" w:rsidR="00000000" w:rsidRPr="00000000">
        <w:rPr>
          <w:rtl w:val="0"/>
        </w:rPr>
      </w:r>
    </w:p>
    <w:p w:rsidR="00000000" w:rsidDel="00000000" w:rsidP="00000000" w:rsidRDefault="00000000" w:rsidRPr="00000000" w14:paraId="0000019A">
      <w:pPr>
        <w:spacing w:after="0" w:lineRule="auto"/>
        <w:rPr/>
      </w:pPr>
      <w:r w:rsidDel="00000000" w:rsidR="00000000" w:rsidRPr="00000000">
        <w:rPr>
          <w:rFonts w:ascii="Arial" w:cs="Arial" w:eastAsia="Arial" w:hAnsi="Arial"/>
          <w:color w:val="5d7284"/>
          <w:sz w:val="22"/>
          <w:szCs w:val="22"/>
          <w:rtl w:val="0"/>
        </w:rPr>
        <w:t xml:space="preserve">33:45</w:t>
      </w:r>
      <w:r w:rsidDel="00000000" w:rsidR="00000000" w:rsidRPr="00000000">
        <w:rPr>
          <w:rtl w:val="0"/>
        </w:rPr>
      </w:r>
    </w:p>
    <w:p w:rsidR="00000000" w:rsidDel="00000000" w:rsidP="00000000" w:rsidRDefault="00000000" w:rsidRPr="00000000" w14:paraId="0000019B">
      <w:pPr>
        <w:spacing w:after="0" w:lineRule="auto"/>
        <w:rPr/>
      </w:pPr>
      <w:r w:rsidDel="00000000" w:rsidR="00000000" w:rsidRPr="00000000">
        <w:rPr>
          <w:rFonts w:ascii="Arial" w:cs="Arial" w:eastAsia="Arial" w:hAnsi="Arial"/>
          <w:sz w:val="22"/>
          <w:szCs w:val="22"/>
          <w:rtl w:val="0"/>
        </w:rPr>
        <w:t xml:space="preserve">speculators made leveraged bets on the stock market, essentially inflating prices that came crashing down, and it really affected the quality life, or quality of life, of people in America,</w:t>
      </w:r>
      <w:r w:rsidDel="00000000" w:rsidR="00000000" w:rsidRPr="00000000">
        <w:rPr>
          <w:rtl w:val="0"/>
        </w:rPr>
      </w:r>
    </w:p>
    <w:p w:rsidR="00000000" w:rsidDel="00000000" w:rsidP="00000000" w:rsidRDefault="00000000" w:rsidRPr="00000000" w14:paraId="0000019C">
      <w:pPr>
        <w:spacing w:after="0" w:lineRule="auto"/>
        <w:rPr/>
      </w:pPr>
      <w:r w:rsidDel="00000000" w:rsidR="00000000" w:rsidRPr="00000000">
        <w:rPr>
          <w:rtl w:val="0"/>
        </w:rPr>
      </w:r>
    </w:p>
    <w:p w:rsidR="00000000" w:rsidDel="00000000" w:rsidP="00000000" w:rsidRDefault="00000000" w:rsidRPr="00000000" w14:paraId="0000019D">
      <w:pPr>
        <w:spacing w:after="0" w:lineRule="auto"/>
        <w:rPr/>
      </w:pPr>
      <w:r w:rsidDel="00000000" w:rsidR="00000000" w:rsidRPr="00000000">
        <w:rPr>
          <w:rFonts w:ascii="Arial" w:cs="Arial" w:eastAsia="Arial" w:hAnsi="Arial"/>
          <w:color w:val="5d7284"/>
          <w:sz w:val="22"/>
          <w:szCs w:val="22"/>
          <w:rtl w:val="0"/>
        </w:rPr>
        <w:t xml:space="preserve">34:00</w:t>
      </w:r>
      <w:r w:rsidDel="00000000" w:rsidR="00000000" w:rsidRPr="00000000">
        <w:rPr>
          <w:rtl w:val="0"/>
        </w:rPr>
      </w:r>
    </w:p>
    <w:p w:rsidR="00000000" w:rsidDel="00000000" w:rsidP="00000000" w:rsidRDefault="00000000" w:rsidRPr="00000000" w14:paraId="0000019E">
      <w:pPr>
        <w:spacing w:after="0" w:lineRule="auto"/>
        <w:rPr/>
      </w:pPr>
      <w:r w:rsidDel="00000000" w:rsidR="00000000" w:rsidRPr="00000000">
        <w:rPr>
          <w:rFonts w:ascii="Arial" w:cs="Arial" w:eastAsia="Arial" w:hAnsi="Arial"/>
          <w:sz w:val="22"/>
          <w:szCs w:val="22"/>
          <w:rtl w:val="0"/>
        </w:rPr>
        <w:t xml:space="preserve">more specifically,</w:t>
      </w:r>
      <w:r w:rsidDel="00000000" w:rsidR="00000000" w:rsidRPr="00000000">
        <w:rPr>
          <w:rtl w:val="0"/>
        </w:rPr>
      </w:r>
    </w:p>
    <w:p w:rsidR="00000000" w:rsidDel="00000000" w:rsidP="00000000" w:rsidRDefault="00000000" w:rsidRPr="00000000" w14:paraId="0000019F">
      <w:pPr>
        <w:spacing w:after="0" w:lineRule="auto"/>
        <w:rPr/>
      </w:pPr>
      <w:r w:rsidDel="00000000" w:rsidR="00000000" w:rsidRPr="00000000">
        <w:rPr>
          <w:rtl w:val="0"/>
        </w:rPr>
      </w:r>
    </w:p>
    <w:p w:rsidR="00000000" w:rsidDel="00000000" w:rsidP="00000000" w:rsidRDefault="00000000" w:rsidRPr="00000000" w14:paraId="000001A0">
      <w:pPr>
        <w:spacing w:after="0" w:lineRule="auto"/>
        <w:rPr/>
      </w:pPr>
      <w:r w:rsidDel="00000000" w:rsidR="00000000" w:rsidRPr="00000000">
        <w:rPr>
          <w:rFonts w:ascii="Arial" w:cs="Arial" w:eastAsia="Arial" w:hAnsi="Arial"/>
          <w:color w:val="5d7284"/>
          <w:sz w:val="22"/>
          <w:szCs w:val="22"/>
          <w:rtl w:val="0"/>
        </w:rPr>
        <w:t xml:space="preserve">34:03</w:t>
      </w:r>
      <w:r w:rsidDel="00000000" w:rsidR="00000000" w:rsidRPr="00000000">
        <w:rPr>
          <w:rtl w:val="0"/>
        </w:rPr>
      </w:r>
    </w:p>
    <w:p w:rsidR="00000000" w:rsidDel="00000000" w:rsidP="00000000" w:rsidRDefault="00000000" w:rsidRPr="00000000" w14:paraId="000001A1">
      <w:pPr>
        <w:spacing w:after="0" w:lineRule="auto"/>
        <w:rPr/>
      </w:pPr>
      <w:r w:rsidDel="00000000" w:rsidR="00000000" w:rsidRPr="00000000">
        <w:rPr>
          <w:rFonts w:ascii="Arial" w:cs="Arial" w:eastAsia="Arial" w:hAnsi="Arial"/>
          <w:sz w:val="22"/>
          <w:szCs w:val="22"/>
          <w:rtl w:val="0"/>
        </w:rPr>
        <w:t xml:space="preserve">and poverty really struck very much so at the time,</w:t>
      </w:r>
      <w:r w:rsidDel="00000000" w:rsidR="00000000" w:rsidRPr="00000000">
        <w:rPr>
          <w:rtl w:val="0"/>
        </w:rPr>
      </w:r>
    </w:p>
    <w:p w:rsidR="00000000" w:rsidDel="00000000" w:rsidP="00000000" w:rsidRDefault="00000000" w:rsidRPr="00000000" w14:paraId="000001A2">
      <w:pPr>
        <w:spacing w:after="0" w:lineRule="auto"/>
        <w:rPr/>
      </w:pPr>
      <w:r w:rsidDel="00000000" w:rsidR="00000000" w:rsidRPr="00000000">
        <w:rPr>
          <w:rtl w:val="0"/>
        </w:rPr>
      </w:r>
    </w:p>
    <w:p w:rsidR="00000000" w:rsidDel="00000000" w:rsidP="00000000" w:rsidRDefault="00000000" w:rsidRPr="00000000" w14:paraId="000001A3">
      <w:pPr>
        <w:spacing w:after="0" w:lineRule="auto"/>
        <w:rPr/>
      </w:pPr>
      <w:r w:rsidDel="00000000" w:rsidR="00000000" w:rsidRPr="00000000">
        <w:rPr>
          <w:rFonts w:ascii="Arial" w:cs="Arial" w:eastAsia="Arial" w:hAnsi="Arial"/>
          <w:color w:val="5d7284"/>
          <w:sz w:val="22"/>
          <w:szCs w:val="22"/>
          <w:rtl w:val="0"/>
        </w:rPr>
        <w:t xml:space="preserve">34:08</w:t>
      </w:r>
      <w:r w:rsidDel="00000000" w:rsidR="00000000" w:rsidRPr="00000000">
        <w:rPr>
          <w:rtl w:val="0"/>
        </w:rPr>
      </w:r>
    </w:p>
    <w:p w:rsidR="00000000" w:rsidDel="00000000" w:rsidP="00000000" w:rsidRDefault="00000000" w:rsidRPr="00000000" w14:paraId="000001A4">
      <w:pPr>
        <w:spacing w:after="0" w:lineRule="auto"/>
        <w:rPr/>
      </w:pPr>
      <w:r w:rsidDel="00000000" w:rsidR="00000000" w:rsidRPr="00000000">
        <w:rPr>
          <w:rFonts w:ascii="Arial" w:cs="Arial" w:eastAsia="Arial" w:hAnsi="Arial"/>
          <w:sz w:val="22"/>
          <w:szCs w:val="22"/>
          <w:rtl w:val="0"/>
        </w:rPr>
        <w:t xml:space="preserve">we've also got the SMP is founded, when Paul's publishing merges with standard statistics. That was incredibly important as well, and that really helped to sort of synthesize a lot of the stock market as we know it as well and provide the core foundations as we see it. Something really interesting happened in 1987 is the corporate buyouts and portfolio insurance help prices in the market run up until October the 19th</w:t>
      </w:r>
      <w:r w:rsidDel="00000000" w:rsidR="00000000" w:rsidRPr="00000000">
        <w:rPr>
          <w:rtl w:val="0"/>
        </w:rPr>
      </w:r>
    </w:p>
    <w:p w:rsidR="00000000" w:rsidDel="00000000" w:rsidP="00000000" w:rsidRDefault="00000000" w:rsidRPr="00000000" w14:paraId="000001A5">
      <w:pPr>
        <w:spacing w:after="0" w:lineRule="auto"/>
        <w:rPr/>
      </w:pPr>
      <w:r w:rsidDel="00000000" w:rsidR="00000000" w:rsidRPr="00000000">
        <w:rPr>
          <w:rtl w:val="0"/>
        </w:rPr>
      </w:r>
    </w:p>
    <w:p w:rsidR="00000000" w:rsidDel="00000000" w:rsidP="00000000" w:rsidRDefault="00000000" w:rsidRPr="00000000" w14:paraId="000001A6">
      <w:pPr>
        <w:spacing w:after="0" w:lineRule="auto"/>
        <w:rPr/>
      </w:pPr>
      <w:r w:rsidDel="00000000" w:rsidR="00000000" w:rsidRPr="00000000">
        <w:rPr>
          <w:rFonts w:ascii="Arial" w:cs="Arial" w:eastAsia="Arial" w:hAnsi="Arial"/>
          <w:color w:val="5d7284"/>
          <w:sz w:val="22"/>
          <w:szCs w:val="22"/>
          <w:rtl w:val="0"/>
        </w:rPr>
        <w:t xml:space="preserve">34:40</w:t>
      </w:r>
      <w:r w:rsidDel="00000000" w:rsidR="00000000" w:rsidRPr="00000000">
        <w:rPr>
          <w:rtl w:val="0"/>
        </w:rPr>
      </w:r>
    </w:p>
    <w:p w:rsidR="00000000" w:rsidDel="00000000" w:rsidP="00000000" w:rsidRDefault="00000000" w:rsidRPr="00000000" w14:paraId="000001A7">
      <w:pPr>
        <w:spacing w:after="0" w:lineRule="auto"/>
        <w:rPr/>
      </w:pPr>
      <w:r w:rsidDel="00000000" w:rsidR="00000000" w:rsidRPr="00000000">
        <w:rPr>
          <w:rFonts w:ascii="Arial" w:cs="Arial" w:eastAsia="Arial" w:hAnsi="Arial"/>
          <w:sz w:val="22"/>
          <w:szCs w:val="22"/>
          <w:rtl w:val="0"/>
        </w:rPr>
        <w:t xml:space="preserve">in what became Black Monday. And essentially, $1.17</w:t>
      </w:r>
      <w:r w:rsidDel="00000000" w:rsidR="00000000" w:rsidRPr="00000000">
        <w:rPr>
          <w:rtl w:val="0"/>
        </w:rPr>
      </w:r>
    </w:p>
    <w:p w:rsidR="00000000" w:rsidDel="00000000" w:rsidP="00000000" w:rsidRDefault="00000000" w:rsidRPr="00000000" w14:paraId="000001A8">
      <w:pPr>
        <w:spacing w:after="0" w:lineRule="auto"/>
        <w:rPr/>
      </w:pPr>
      <w:r w:rsidDel="00000000" w:rsidR="00000000" w:rsidRPr="00000000">
        <w:rPr>
          <w:rtl w:val="0"/>
        </w:rPr>
      </w:r>
    </w:p>
    <w:p w:rsidR="00000000" w:rsidDel="00000000" w:rsidP="00000000" w:rsidRDefault="00000000" w:rsidRPr="00000000" w14:paraId="000001A9">
      <w:pPr>
        <w:spacing w:after="0" w:lineRule="auto"/>
        <w:rPr/>
      </w:pPr>
      <w:r w:rsidDel="00000000" w:rsidR="00000000" w:rsidRPr="00000000">
        <w:rPr>
          <w:rFonts w:ascii="Arial" w:cs="Arial" w:eastAsia="Arial" w:hAnsi="Arial"/>
          <w:color w:val="5d7284"/>
          <w:sz w:val="22"/>
          <w:szCs w:val="22"/>
          <w:rtl w:val="0"/>
        </w:rPr>
        <w:t xml:space="preserve">34:45</w:t>
      </w:r>
      <w:r w:rsidDel="00000000" w:rsidR="00000000" w:rsidRPr="00000000">
        <w:rPr>
          <w:rtl w:val="0"/>
        </w:rPr>
      </w:r>
    </w:p>
    <w:p w:rsidR="00000000" w:rsidDel="00000000" w:rsidP="00000000" w:rsidRDefault="00000000" w:rsidRPr="00000000" w14:paraId="000001AA">
      <w:pPr>
        <w:spacing w:after="0" w:lineRule="auto"/>
        <w:rPr/>
      </w:pPr>
      <w:r w:rsidDel="00000000" w:rsidR="00000000" w:rsidRPr="00000000">
        <w:rPr>
          <w:rFonts w:ascii="Arial" w:cs="Arial" w:eastAsia="Arial" w:hAnsi="Arial"/>
          <w:sz w:val="22"/>
          <w:szCs w:val="22"/>
          <w:rtl w:val="0"/>
        </w:rPr>
        <w:t xml:space="preserve">trillion was wiped off the market.</w:t>
      </w:r>
      <w:r w:rsidDel="00000000" w:rsidR="00000000" w:rsidRPr="00000000">
        <w:rPr>
          <w:rtl w:val="0"/>
        </w:rPr>
      </w:r>
    </w:p>
    <w:p w:rsidR="00000000" w:rsidDel="00000000" w:rsidP="00000000" w:rsidRDefault="00000000" w:rsidRPr="00000000" w14:paraId="000001AB">
      <w:pPr>
        <w:spacing w:after="0" w:lineRule="auto"/>
        <w:rPr/>
      </w:pPr>
      <w:r w:rsidDel="00000000" w:rsidR="00000000" w:rsidRPr="00000000">
        <w:rPr>
          <w:rtl w:val="0"/>
        </w:rPr>
      </w:r>
    </w:p>
    <w:p w:rsidR="00000000" w:rsidDel="00000000" w:rsidP="00000000" w:rsidRDefault="00000000" w:rsidRPr="00000000" w14:paraId="000001AC">
      <w:pPr>
        <w:spacing w:after="0" w:lineRule="auto"/>
        <w:rPr/>
      </w:pPr>
      <w:r w:rsidDel="00000000" w:rsidR="00000000" w:rsidRPr="00000000">
        <w:rPr>
          <w:rFonts w:ascii="Arial" w:cs="Arial" w:eastAsia="Arial" w:hAnsi="Arial"/>
          <w:color w:val="5d7284"/>
          <w:sz w:val="22"/>
          <w:szCs w:val="22"/>
          <w:rtl w:val="0"/>
        </w:rPr>
        <w:t xml:space="preserve">34:49</w:t>
      </w:r>
      <w:r w:rsidDel="00000000" w:rsidR="00000000" w:rsidRPr="00000000">
        <w:rPr>
          <w:rtl w:val="0"/>
        </w:rPr>
      </w:r>
    </w:p>
    <w:p w:rsidR="00000000" w:rsidDel="00000000" w:rsidP="00000000" w:rsidRDefault="00000000" w:rsidRPr="00000000" w14:paraId="000001AD">
      <w:pPr>
        <w:spacing w:after="0" w:lineRule="auto"/>
        <w:rPr/>
      </w:pPr>
      <w:r w:rsidDel="00000000" w:rsidR="00000000" w:rsidRPr="00000000">
        <w:rPr>
          <w:rFonts w:ascii="Arial" w:cs="Arial" w:eastAsia="Arial" w:hAnsi="Arial"/>
          <w:sz w:val="22"/>
          <w:szCs w:val="22"/>
          <w:rtl w:val="0"/>
        </w:rPr>
        <w:t xml:space="preserve">It was, it was pretty insane. And I mean, 1987</w:t>
      </w:r>
      <w:r w:rsidDel="00000000" w:rsidR="00000000" w:rsidRPr="00000000">
        <w:rPr>
          <w:rtl w:val="0"/>
        </w:rPr>
      </w:r>
    </w:p>
    <w:p w:rsidR="00000000" w:rsidDel="00000000" w:rsidP="00000000" w:rsidRDefault="00000000" w:rsidRPr="00000000" w14:paraId="000001AE">
      <w:pPr>
        <w:spacing w:after="0" w:lineRule="auto"/>
        <w:rPr/>
      </w:pPr>
      <w:r w:rsidDel="00000000" w:rsidR="00000000" w:rsidRPr="00000000">
        <w:rPr>
          <w:rtl w:val="0"/>
        </w:rPr>
      </w:r>
    </w:p>
    <w:p w:rsidR="00000000" w:rsidDel="00000000" w:rsidP="00000000" w:rsidRDefault="00000000" w:rsidRPr="00000000" w14:paraId="000001AF">
      <w:pPr>
        <w:spacing w:after="0" w:lineRule="auto"/>
        <w:rPr/>
      </w:pPr>
      <w:r w:rsidDel="00000000" w:rsidR="00000000" w:rsidRPr="00000000">
        <w:rPr>
          <w:rFonts w:ascii="Arial" w:cs="Arial" w:eastAsia="Arial" w:hAnsi="Arial"/>
          <w:color w:val="5d7284"/>
          <w:sz w:val="22"/>
          <w:szCs w:val="22"/>
          <w:rtl w:val="0"/>
        </w:rPr>
        <w:t xml:space="preserve">34:53</w:t>
      </w:r>
      <w:r w:rsidDel="00000000" w:rsidR="00000000" w:rsidRPr="00000000">
        <w:rPr>
          <w:rtl w:val="0"/>
        </w:rPr>
      </w:r>
    </w:p>
    <w:p w:rsidR="00000000" w:rsidDel="00000000" w:rsidP="00000000" w:rsidRDefault="00000000" w:rsidRPr="00000000" w14:paraId="000001B0">
      <w:pPr>
        <w:spacing w:after="0" w:lineRule="auto"/>
        <w:rPr/>
      </w:pPr>
      <w:r w:rsidDel="00000000" w:rsidR="00000000" w:rsidRPr="00000000">
        <w:rPr>
          <w:rFonts w:ascii="Arial" w:cs="Arial" w:eastAsia="Arial" w:hAnsi="Arial"/>
          <w:sz w:val="22"/>
          <w:szCs w:val="22"/>
          <w:rtl w:val="0"/>
        </w:rPr>
        <w:t xml:space="preserve">there was still a there was a Tory government in place in the UK. So.</w:t>
      </w:r>
      <w:r w:rsidDel="00000000" w:rsidR="00000000" w:rsidRPr="00000000">
        <w:rPr>
          <w:rtl w:val="0"/>
        </w:rPr>
      </w:r>
    </w:p>
    <w:p w:rsidR="00000000" w:rsidDel="00000000" w:rsidP="00000000" w:rsidRDefault="00000000" w:rsidRPr="00000000" w14:paraId="000001B1">
      <w:pPr>
        <w:spacing w:after="0" w:lineRule="auto"/>
        <w:rPr/>
      </w:pPr>
      <w:r w:rsidDel="00000000" w:rsidR="00000000" w:rsidRPr="00000000">
        <w:rPr>
          <w:rtl w:val="0"/>
        </w:rPr>
      </w:r>
    </w:p>
    <w:p w:rsidR="00000000" w:rsidDel="00000000" w:rsidP="00000000" w:rsidRDefault="00000000" w:rsidRPr="00000000" w14:paraId="000001B2">
      <w:pPr>
        <w:spacing w:after="0" w:lineRule="auto"/>
        <w:rPr/>
      </w:pPr>
      <w:r w:rsidDel="00000000" w:rsidR="00000000" w:rsidRPr="00000000">
        <w:rPr>
          <w:rFonts w:ascii="Arial" w:cs="Arial" w:eastAsia="Arial" w:hAnsi="Arial"/>
          <w:color w:val="5d7284"/>
          <w:sz w:val="22"/>
          <w:szCs w:val="22"/>
          <w:rtl w:val="0"/>
        </w:rPr>
        <w:t xml:space="preserve">35:00</w:t>
      </w:r>
      <w:r w:rsidDel="00000000" w:rsidR="00000000" w:rsidRPr="00000000">
        <w:rPr>
          <w:rtl w:val="0"/>
        </w:rPr>
      </w:r>
    </w:p>
    <w:p w:rsidR="00000000" w:rsidDel="00000000" w:rsidP="00000000" w:rsidRDefault="00000000" w:rsidRPr="00000000" w14:paraId="000001B3">
      <w:pPr>
        <w:spacing w:after="0" w:lineRule="auto"/>
        <w:rPr/>
      </w:pPr>
      <w:r w:rsidDel="00000000" w:rsidR="00000000" w:rsidRPr="00000000">
        <w:rPr>
          <w:rFonts w:ascii="Arial" w:cs="Arial" w:eastAsia="Arial" w:hAnsi="Arial"/>
          <w:sz w:val="22"/>
          <w:szCs w:val="22"/>
          <w:rtl w:val="0"/>
        </w:rPr>
        <w:t xml:space="preserve">And</w:t>
      </w:r>
      <w:r w:rsidDel="00000000" w:rsidR="00000000" w:rsidRPr="00000000">
        <w:rPr>
          <w:rtl w:val="0"/>
        </w:rPr>
      </w:r>
    </w:p>
    <w:p w:rsidR="00000000" w:rsidDel="00000000" w:rsidP="00000000" w:rsidRDefault="00000000" w:rsidRPr="00000000" w14:paraId="000001B4">
      <w:pPr>
        <w:spacing w:after="0" w:lineRule="auto"/>
        <w:rPr/>
      </w:pPr>
      <w:r w:rsidDel="00000000" w:rsidR="00000000" w:rsidRPr="00000000">
        <w:rPr>
          <w:rtl w:val="0"/>
        </w:rPr>
      </w:r>
    </w:p>
    <w:p w:rsidR="00000000" w:rsidDel="00000000" w:rsidP="00000000" w:rsidRDefault="00000000" w:rsidRPr="00000000" w14:paraId="000001B5">
      <w:pPr>
        <w:spacing w:after="0" w:lineRule="auto"/>
        <w:rPr/>
      </w:pPr>
      <w:r w:rsidDel="00000000" w:rsidR="00000000" w:rsidRPr="00000000">
        <w:rPr>
          <w:rFonts w:ascii="Arial" w:cs="Arial" w:eastAsia="Arial" w:hAnsi="Arial"/>
          <w:color w:val="5d7284"/>
          <w:sz w:val="22"/>
          <w:szCs w:val="22"/>
          <w:rtl w:val="0"/>
        </w:rPr>
        <w:t xml:space="preserve">35:02</w:t>
      </w:r>
      <w:r w:rsidDel="00000000" w:rsidR="00000000" w:rsidRPr="00000000">
        <w:rPr>
          <w:rtl w:val="0"/>
        </w:rPr>
      </w:r>
    </w:p>
    <w:p w:rsidR="00000000" w:rsidDel="00000000" w:rsidP="00000000" w:rsidRDefault="00000000" w:rsidRPr="00000000" w14:paraId="000001B6">
      <w:pPr>
        <w:spacing w:after="0" w:lineRule="auto"/>
        <w:rPr/>
      </w:pPr>
      <w:r w:rsidDel="00000000" w:rsidR="00000000" w:rsidRPr="00000000">
        <w:rPr>
          <w:rFonts w:ascii="Arial" w:cs="Arial" w:eastAsia="Arial" w:hAnsi="Arial"/>
          <w:sz w:val="22"/>
          <w:szCs w:val="22"/>
          <w:rtl w:val="0"/>
        </w:rPr>
        <w:t xml:space="preserve">Margaret Thatcher, at the time, sort of sort of decided to have</w:t>
      </w:r>
      <w:r w:rsidDel="00000000" w:rsidR="00000000" w:rsidRPr="00000000">
        <w:rPr>
          <w:rtl w:val="0"/>
        </w:rPr>
      </w:r>
    </w:p>
    <w:p w:rsidR="00000000" w:rsidDel="00000000" w:rsidP="00000000" w:rsidRDefault="00000000" w:rsidRPr="00000000" w14:paraId="000001B7">
      <w:pPr>
        <w:spacing w:after="0" w:lineRule="auto"/>
        <w:rPr/>
      </w:pPr>
      <w:r w:rsidDel="00000000" w:rsidR="00000000" w:rsidRPr="00000000">
        <w:rPr>
          <w:rtl w:val="0"/>
        </w:rPr>
      </w:r>
    </w:p>
    <w:p w:rsidR="00000000" w:rsidDel="00000000" w:rsidP="00000000" w:rsidRDefault="00000000" w:rsidRPr="00000000" w14:paraId="000001B8">
      <w:pPr>
        <w:spacing w:after="0" w:lineRule="auto"/>
        <w:rPr/>
      </w:pPr>
      <w:r w:rsidDel="00000000" w:rsidR="00000000" w:rsidRPr="00000000">
        <w:rPr>
          <w:rFonts w:ascii="Arial" w:cs="Arial" w:eastAsia="Arial" w:hAnsi="Arial"/>
          <w:color w:val="5d7284"/>
          <w:sz w:val="22"/>
          <w:szCs w:val="22"/>
          <w:rtl w:val="0"/>
        </w:rPr>
        <w:t xml:space="preserve">35:10</w:t>
      </w:r>
      <w:r w:rsidDel="00000000" w:rsidR="00000000" w:rsidRPr="00000000">
        <w:rPr>
          <w:rtl w:val="0"/>
        </w:rPr>
      </w:r>
    </w:p>
    <w:p w:rsidR="00000000" w:rsidDel="00000000" w:rsidP="00000000" w:rsidRDefault="00000000" w:rsidRPr="00000000" w14:paraId="000001B9">
      <w:pPr>
        <w:spacing w:after="0" w:lineRule="auto"/>
        <w:rPr/>
      </w:pPr>
      <w:r w:rsidDel="00000000" w:rsidR="00000000" w:rsidRPr="00000000">
        <w:rPr>
          <w:rFonts w:ascii="Arial" w:cs="Arial" w:eastAsia="Arial" w:hAnsi="Arial"/>
          <w:sz w:val="22"/>
          <w:szCs w:val="22"/>
          <w:rtl w:val="0"/>
        </w:rPr>
        <w:t xml:space="preserve">or sort of bury her head in the sand, so to speak. When it came to Black Monday,</w:t>
      </w:r>
      <w:r w:rsidDel="00000000" w:rsidR="00000000" w:rsidRPr="00000000">
        <w:rPr>
          <w:rtl w:val="0"/>
        </w:rPr>
      </w:r>
    </w:p>
    <w:p w:rsidR="00000000" w:rsidDel="00000000" w:rsidP="00000000" w:rsidRDefault="00000000" w:rsidRPr="00000000" w14:paraId="000001BA">
      <w:pPr>
        <w:spacing w:after="0" w:lineRule="auto"/>
        <w:rPr/>
      </w:pPr>
      <w:r w:rsidDel="00000000" w:rsidR="00000000" w:rsidRPr="00000000">
        <w:rPr>
          <w:rtl w:val="0"/>
        </w:rPr>
      </w:r>
    </w:p>
    <w:p w:rsidR="00000000" w:rsidDel="00000000" w:rsidP="00000000" w:rsidRDefault="00000000" w:rsidRPr="00000000" w14:paraId="000001BB">
      <w:pPr>
        <w:spacing w:after="0" w:lineRule="auto"/>
        <w:rPr/>
      </w:pPr>
      <w:r w:rsidDel="00000000" w:rsidR="00000000" w:rsidRPr="00000000">
        <w:rPr>
          <w:rFonts w:ascii="Arial" w:cs="Arial" w:eastAsia="Arial" w:hAnsi="Arial"/>
          <w:color w:val="5d7284"/>
          <w:sz w:val="22"/>
          <w:szCs w:val="22"/>
          <w:rtl w:val="0"/>
        </w:rPr>
        <w:t xml:space="preserve">35:17</w:t>
      </w:r>
      <w:r w:rsidDel="00000000" w:rsidR="00000000" w:rsidRPr="00000000">
        <w:rPr>
          <w:rtl w:val="0"/>
        </w:rPr>
      </w:r>
    </w:p>
    <w:p w:rsidR="00000000" w:rsidDel="00000000" w:rsidP="00000000" w:rsidRDefault="00000000" w:rsidRPr="00000000" w14:paraId="000001BC">
      <w:pPr>
        <w:spacing w:after="0" w:lineRule="auto"/>
        <w:rPr/>
      </w:pPr>
      <w:r w:rsidDel="00000000" w:rsidR="00000000" w:rsidRPr="00000000">
        <w:rPr>
          <w:rFonts w:ascii="Arial" w:cs="Arial" w:eastAsia="Arial" w:hAnsi="Arial"/>
          <w:sz w:val="22"/>
          <w:szCs w:val="22"/>
          <w:rtl w:val="0"/>
        </w:rPr>
        <w:t xml:space="preserve">it was just entirely shook the UK and really led to its recession at the time, of course, we got 2008 which is when the</w:t>
      </w:r>
      <w:r w:rsidDel="00000000" w:rsidR="00000000" w:rsidRPr="00000000">
        <w:rPr>
          <w:rtl w:val="0"/>
        </w:rPr>
      </w:r>
    </w:p>
    <w:p w:rsidR="00000000" w:rsidDel="00000000" w:rsidP="00000000" w:rsidRDefault="00000000" w:rsidRPr="00000000" w14:paraId="000001BD">
      <w:pPr>
        <w:spacing w:after="0" w:lineRule="auto"/>
        <w:rPr/>
      </w:pPr>
      <w:r w:rsidDel="00000000" w:rsidR="00000000" w:rsidRPr="00000000">
        <w:rPr>
          <w:rtl w:val="0"/>
        </w:rPr>
      </w:r>
    </w:p>
    <w:p w:rsidR="00000000" w:rsidDel="00000000" w:rsidP="00000000" w:rsidRDefault="00000000" w:rsidRPr="00000000" w14:paraId="000001BE">
      <w:pPr>
        <w:spacing w:after="0" w:lineRule="auto"/>
        <w:rPr/>
      </w:pPr>
      <w:r w:rsidDel="00000000" w:rsidR="00000000" w:rsidRPr="00000000">
        <w:rPr>
          <w:rFonts w:ascii="Arial" w:cs="Arial" w:eastAsia="Arial" w:hAnsi="Arial"/>
          <w:color w:val="5d7284"/>
          <w:sz w:val="22"/>
          <w:szCs w:val="22"/>
          <w:rtl w:val="0"/>
        </w:rPr>
        <w:t xml:space="preserve">35:30</w:t>
      </w:r>
      <w:r w:rsidDel="00000000" w:rsidR="00000000" w:rsidRPr="00000000">
        <w:rPr>
          <w:rtl w:val="0"/>
        </w:rPr>
      </w:r>
    </w:p>
    <w:p w:rsidR="00000000" w:rsidDel="00000000" w:rsidP="00000000" w:rsidRDefault="00000000" w:rsidRPr="00000000" w14:paraId="000001BF">
      <w:pPr>
        <w:spacing w:after="0" w:lineRule="auto"/>
        <w:rPr/>
      </w:pPr>
      <w:r w:rsidDel="00000000" w:rsidR="00000000" w:rsidRPr="00000000">
        <w:rPr>
          <w:rFonts w:ascii="Arial" w:cs="Arial" w:eastAsia="Arial" w:hAnsi="Arial"/>
          <w:sz w:val="22"/>
          <w:szCs w:val="22"/>
          <w:rtl w:val="0"/>
        </w:rPr>
        <w:t xml:space="preserve">most recent recession happened, which was essentially the housing bubble,</w:t>
      </w:r>
      <w:r w:rsidDel="00000000" w:rsidR="00000000" w:rsidRPr="00000000">
        <w:rPr>
          <w:rtl w:val="0"/>
        </w:rPr>
      </w:r>
    </w:p>
    <w:p w:rsidR="00000000" w:rsidDel="00000000" w:rsidP="00000000" w:rsidRDefault="00000000" w:rsidRPr="00000000" w14:paraId="000001C0">
      <w:pPr>
        <w:spacing w:after="0" w:lineRule="auto"/>
        <w:rPr/>
      </w:pPr>
      <w:r w:rsidDel="00000000" w:rsidR="00000000" w:rsidRPr="00000000">
        <w:rPr>
          <w:rtl w:val="0"/>
        </w:rPr>
      </w:r>
    </w:p>
    <w:p w:rsidR="00000000" w:rsidDel="00000000" w:rsidP="00000000" w:rsidRDefault="00000000" w:rsidRPr="00000000" w14:paraId="000001C1">
      <w:pPr>
        <w:spacing w:after="0" w:lineRule="auto"/>
        <w:rPr/>
      </w:pPr>
      <w:r w:rsidDel="00000000" w:rsidR="00000000" w:rsidRPr="00000000">
        <w:rPr>
          <w:rFonts w:ascii="Arial" w:cs="Arial" w:eastAsia="Arial" w:hAnsi="Arial"/>
          <w:color w:val="5d7284"/>
          <w:sz w:val="22"/>
          <w:szCs w:val="22"/>
          <w:rtl w:val="0"/>
        </w:rPr>
        <w:t xml:space="preserve">35:37</w:t>
      </w:r>
      <w:r w:rsidDel="00000000" w:rsidR="00000000" w:rsidRPr="00000000">
        <w:rPr>
          <w:rtl w:val="0"/>
        </w:rPr>
      </w:r>
    </w:p>
    <w:p w:rsidR="00000000" w:rsidDel="00000000" w:rsidP="00000000" w:rsidRDefault="00000000" w:rsidRPr="00000000" w14:paraId="000001C2">
      <w:pPr>
        <w:spacing w:after="0" w:lineRule="auto"/>
        <w:rPr/>
      </w:pPr>
      <w:r w:rsidDel="00000000" w:rsidR="00000000" w:rsidRPr="00000000">
        <w:rPr>
          <w:rFonts w:ascii="Arial" w:cs="Arial" w:eastAsia="Arial" w:hAnsi="Arial"/>
          <w:sz w:val="22"/>
          <w:szCs w:val="22"/>
          <w:rtl w:val="0"/>
        </w:rPr>
        <w:t xml:space="preserve">essentially coming to bust and</w:t>
      </w:r>
      <w:r w:rsidDel="00000000" w:rsidR="00000000" w:rsidRPr="00000000">
        <w:rPr>
          <w:rtl w:val="0"/>
        </w:rPr>
      </w:r>
    </w:p>
    <w:p w:rsidR="00000000" w:rsidDel="00000000" w:rsidP="00000000" w:rsidRDefault="00000000" w:rsidRPr="00000000" w14:paraId="000001C3">
      <w:pPr>
        <w:spacing w:after="0" w:lineRule="auto"/>
        <w:rPr/>
      </w:pPr>
      <w:r w:rsidDel="00000000" w:rsidR="00000000" w:rsidRPr="00000000">
        <w:rPr>
          <w:rtl w:val="0"/>
        </w:rPr>
      </w:r>
    </w:p>
    <w:p w:rsidR="00000000" w:rsidDel="00000000" w:rsidP="00000000" w:rsidRDefault="00000000" w:rsidRPr="00000000" w14:paraId="000001C4">
      <w:pPr>
        <w:spacing w:after="0" w:lineRule="auto"/>
        <w:rPr/>
      </w:pPr>
      <w:r w:rsidDel="00000000" w:rsidR="00000000" w:rsidRPr="00000000">
        <w:rPr>
          <w:rFonts w:ascii="Arial" w:cs="Arial" w:eastAsia="Arial" w:hAnsi="Arial"/>
          <w:color w:val="5d7284"/>
          <w:sz w:val="22"/>
          <w:szCs w:val="22"/>
          <w:rtl w:val="0"/>
        </w:rPr>
        <w:t xml:space="preserve">35:41</w:t>
      </w:r>
      <w:r w:rsidDel="00000000" w:rsidR="00000000" w:rsidRPr="00000000">
        <w:rPr>
          <w:rtl w:val="0"/>
        </w:rPr>
      </w:r>
    </w:p>
    <w:p w:rsidR="00000000" w:rsidDel="00000000" w:rsidP="00000000" w:rsidRDefault="00000000" w:rsidRPr="00000000" w14:paraId="000001C5">
      <w:pPr>
        <w:spacing w:after="0" w:lineRule="auto"/>
        <w:rPr/>
      </w:pPr>
      <w:r w:rsidDel="00000000" w:rsidR="00000000" w:rsidRPr="00000000">
        <w:rPr>
          <w:rFonts w:ascii="Arial" w:cs="Arial" w:eastAsia="Arial" w:hAnsi="Arial"/>
          <w:sz w:val="22"/>
          <w:szCs w:val="22"/>
          <w:rtl w:val="0"/>
        </w:rPr>
        <w:t xml:space="preserve">mortgage backed securities in the financial sector really came down like a ton of bricks and and through that came the fruition of FinTech and really challenging financial institutions as we know it.</w:t>
      </w:r>
      <w:r w:rsidDel="00000000" w:rsidR="00000000" w:rsidRPr="00000000">
        <w:rPr>
          <w:rtl w:val="0"/>
        </w:rPr>
      </w:r>
    </w:p>
    <w:p w:rsidR="00000000" w:rsidDel="00000000" w:rsidP="00000000" w:rsidRDefault="00000000" w:rsidRPr="00000000" w14:paraId="000001C6">
      <w:pPr>
        <w:spacing w:after="0" w:lineRule="auto"/>
        <w:rPr/>
      </w:pPr>
      <w:r w:rsidDel="00000000" w:rsidR="00000000" w:rsidRPr="00000000">
        <w:rPr>
          <w:rtl w:val="0"/>
        </w:rPr>
      </w:r>
    </w:p>
    <w:p w:rsidR="00000000" w:rsidDel="00000000" w:rsidP="00000000" w:rsidRDefault="00000000" w:rsidRPr="00000000" w14:paraId="000001C7">
      <w:pPr>
        <w:spacing w:after="0" w:lineRule="auto"/>
        <w:rPr/>
      </w:pPr>
      <w:r w:rsidDel="00000000" w:rsidR="00000000" w:rsidRPr="00000000">
        <w:rPr>
          <w:rFonts w:ascii="Arial" w:cs="Arial" w:eastAsia="Arial" w:hAnsi="Arial"/>
          <w:color w:val="5d7284"/>
          <w:sz w:val="22"/>
          <w:szCs w:val="22"/>
          <w:rtl w:val="0"/>
        </w:rPr>
        <w:t xml:space="preserve">35:57</w:t>
      </w:r>
      <w:r w:rsidDel="00000000" w:rsidR="00000000" w:rsidRPr="00000000">
        <w:rPr>
          <w:rtl w:val="0"/>
        </w:rPr>
      </w:r>
    </w:p>
    <w:p w:rsidR="00000000" w:rsidDel="00000000" w:rsidP="00000000" w:rsidRDefault="00000000" w:rsidRPr="00000000" w14:paraId="000001C8">
      <w:pPr>
        <w:spacing w:after="0" w:lineRule="auto"/>
        <w:rPr/>
      </w:pPr>
      <w:r w:rsidDel="00000000" w:rsidR="00000000" w:rsidRPr="00000000">
        <w:rPr>
          <w:rFonts w:ascii="Arial" w:cs="Arial" w:eastAsia="Arial" w:hAnsi="Arial"/>
          <w:sz w:val="22"/>
          <w:szCs w:val="22"/>
          <w:rtl w:val="0"/>
        </w:rPr>
        <w:t xml:space="preserve">At the time, there were many different reports out, and more specifically,</w:t>
      </w:r>
      <w:r w:rsidDel="00000000" w:rsidR="00000000" w:rsidRPr="00000000">
        <w:rPr>
          <w:rtl w:val="0"/>
        </w:rPr>
      </w:r>
    </w:p>
    <w:p w:rsidR="00000000" w:rsidDel="00000000" w:rsidP="00000000" w:rsidRDefault="00000000" w:rsidRPr="00000000" w14:paraId="000001C9">
      <w:pPr>
        <w:spacing w:after="0" w:lineRule="auto"/>
        <w:rPr/>
      </w:pPr>
      <w:r w:rsidDel="00000000" w:rsidR="00000000" w:rsidRPr="00000000">
        <w:rPr>
          <w:rtl w:val="0"/>
        </w:rPr>
      </w:r>
    </w:p>
    <w:p w:rsidR="00000000" w:rsidDel="00000000" w:rsidP="00000000" w:rsidRDefault="00000000" w:rsidRPr="00000000" w14:paraId="000001CA">
      <w:pPr>
        <w:spacing w:after="0" w:lineRule="auto"/>
        <w:rPr/>
      </w:pPr>
      <w:r w:rsidDel="00000000" w:rsidR="00000000" w:rsidRPr="00000000">
        <w:rPr>
          <w:rFonts w:ascii="Arial" w:cs="Arial" w:eastAsia="Arial" w:hAnsi="Arial"/>
          <w:color w:val="5d7284"/>
          <w:sz w:val="22"/>
          <w:szCs w:val="22"/>
          <w:rtl w:val="0"/>
        </w:rPr>
        <w:t xml:space="preserve">36:07</w:t>
      </w:r>
      <w:r w:rsidDel="00000000" w:rsidR="00000000" w:rsidRPr="00000000">
        <w:rPr>
          <w:rtl w:val="0"/>
        </w:rPr>
      </w:r>
    </w:p>
    <w:p w:rsidR="00000000" w:rsidDel="00000000" w:rsidP="00000000" w:rsidRDefault="00000000" w:rsidRPr="00000000" w14:paraId="000001CB">
      <w:pPr>
        <w:spacing w:after="0" w:lineRule="auto"/>
        <w:rPr/>
      </w:pPr>
      <w:r w:rsidDel="00000000" w:rsidR="00000000" w:rsidRPr="00000000">
        <w:rPr>
          <w:rFonts w:ascii="Arial" w:cs="Arial" w:eastAsia="Arial" w:hAnsi="Arial"/>
          <w:sz w:val="22"/>
          <w:szCs w:val="22"/>
          <w:rtl w:val="0"/>
        </w:rPr>
        <w:t xml:space="preserve">government backed or institutionally backed entities, suggesting that banks were too big to fail because our economies largely rely on</w:t>
      </w:r>
      <w:r w:rsidDel="00000000" w:rsidR="00000000" w:rsidRPr="00000000">
        <w:rPr>
          <w:rtl w:val="0"/>
        </w:rPr>
      </w:r>
    </w:p>
    <w:p w:rsidR="00000000" w:rsidDel="00000000" w:rsidP="00000000" w:rsidRDefault="00000000" w:rsidRPr="00000000" w14:paraId="000001CC">
      <w:pPr>
        <w:spacing w:after="0" w:lineRule="auto"/>
        <w:rPr/>
      </w:pPr>
      <w:r w:rsidDel="00000000" w:rsidR="00000000" w:rsidRPr="00000000">
        <w:rPr>
          <w:rtl w:val="0"/>
        </w:rPr>
      </w:r>
    </w:p>
    <w:p w:rsidR="00000000" w:rsidDel="00000000" w:rsidP="00000000" w:rsidRDefault="00000000" w:rsidRPr="00000000" w14:paraId="000001CD">
      <w:pPr>
        <w:spacing w:after="0" w:lineRule="auto"/>
        <w:rPr/>
      </w:pPr>
      <w:r w:rsidDel="00000000" w:rsidR="00000000" w:rsidRPr="00000000">
        <w:rPr>
          <w:rFonts w:ascii="Arial" w:cs="Arial" w:eastAsia="Arial" w:hAnsi="Arial"/>
          <w:color w:val="5d7284"/>
          <w:sz w:val="22"/>
          <w:szCs w:val="22"/>
          <w:rtl w:val="0"/>
        </w:rPr>
        <w:t xml:space="preserve">36:18</w:t>
      </w:r>
      <w:r w:rsidDel="00000000" w:rsidR="00000000" w:rsidRPr="00000000">
        <w:rPr>
          <w:rtl w:val="0"/>
        </w:rPr>
      </w:r>
    </w:p>
    <w:p w:rsidR="00000000" w:rsidDel="00000000" w:rsidP="00000000" w:rsidRDefault="00000000" w:rsidRPr="00000000" w14:paraId="000001CE">
      <w:pPr>
        <w:spacing w:after="0" w:lineRule="auto"/>
        <w:rPr/>
      </w:pPr>
      <w:r w:rsidDel="00000000" w:rsidR="00000000" w:rsidRPr="00000000">
        <w:rPr>
          <w:rFonts w:ascii="Arial" w:cs="Arial" w:eastAsia="Arial" w:hAnsi="Arial"/>
          <w:sz w:val="22"/>
          <w:szCs w:val="22"/>
          <w:rtl w:val="0"/>
        </w:rPr>
        <w:t xml:space="preserve">financial institutions to help us prosper, but if the financial institutions then fail, then what is to be done?</w:t>
      </w:r>
      <w:r w:rsidDel="00000000" w:rsidR="00000000" w:rsidRPr="00000000">
        <w:rPr>
          <w:rtl w:val="0"/>
        </w:rPr>
      </w:r>
    </w:p>
    <w:p w:rsidR="00000000" w:rsidDel="00000000" w:rsidP="00000000" w:rsidRDefault="00000000" w:rsidRPr="00000000" w14:paraId="000001CF">
      <w:pPr>
        <w:spacing w:after="0" w:lineRule="auto"/>
        <w:rPr/>
      </w:pPr>
      <w:r w:rsidDel="00000000" w:rsidR="00000000" w:rsidRPr="00000000">
        <w:rPr>
          <w:rtl w:val="0"/>
        </w:rPr>
      </w:r>
    </w:p>
    <w:p w:rsidR="00000000" w:rsidDel="00000000" w:rsidP="00000000" w:rsidRDefault="00000000" w:rsidRPr="00000000" w14:paraId="000001D0">
      <w:pPr>
        <w:spacing w:after="0" w:lineRule="auto"/>
        <w:rPr/>
      </w:pPr>
      <w:r w:rsidDel="00000000" w:rsidR="00000000" w:rsidRPr="00000000">
        <w:rPr>
          <w:rFonts w:ascii="Arial" w:cs="Arial" w:eastAsia="Arial" w:hAnsi="Arial"/>
          <w:color w:val="5d7284"/>
          <w:sz w:val="22"/>
          <w:szCs w:val="22"/>
          <w:rtl w:val="0"/>
        </w:rPr>
        <w:t xml:space="preserve">36:27</w:t>
      </w:r>
      <w:r w:rsidDel="00000000" w:rsidR="00000000" w:rsidRPr="00000000">
        <w:rPr>
          <w:rtl w:val="0"/>
        </w:rPr>
      </w:r>
    </w:p>
    <w:p w:rsidR="00000000" w:rsidDel="00000000" w:rsidP="00000000" w:rsidRDefault="00000000" w:rsidRPr="00000000" w14:paraId="000001D1">
      <w:pPr>
        <w:spacing w:after="0" w:lineRule="auto"/>
        <w:rPr/>
      </w:pPr>
      <w:r w:rsidDel="00000000" w:rsidR="00000000" w:rsidRPr="00000000">
        <w:rPr>
          <w:rFonts w:ascii="Arial" w:cs="Arial" w:eastAsia="Arial" w:hAnsi="Arial"/>
          <w:sz w:val="22"/>
          <w:szCs w:val="22"/>
          <w:rtl w:val="0"/>
        </w:rPr>
        <w:t xml:space="preserve">And that was something, and I guess that's still something that people are still looking to answer as well.</w:t>
      </w:r>
      <w:r w:rsidDel="00000000" w:rsidR="00000000" w:rsidRPr="00000000">
        <w:rPr>
          <w:rtl w:val="0"/>
        </w:rPr>
      </w:r>
    </w:p>
    <w:p w:rsidR="00000000" w:rsidDel="00000000" w:rsidP="00000000" w:rsidRDefault="00000000" w:rsidRPr="00000000" w14:paraId="000001D2">
      <w:pPr>
        <w:spacing w:after="0" w:lineRule="auto"/>
        <w:rPr/>
      </w:pPr>
      <w:r w:rsidDel="00000000" w:rsidR="00000000" w:rsidRPr="00000000">
        <w:rPr>
          <w:rtl w:val="0"/>
        </w:rPr>
      </w:r>
    </w:p>
    <w:p w:rsidR="00000000" w:rsidDel="00000000" w:rsidP="00000000" w:rsidRDefault="00000000" w:rsidRPr="00000000" w14:paraId="000001D3">
      <w:pPr>
        <w:spacing w:after="0" w:lineRule="auto"/>
        <w:rPr/>
      </w:pPr>
      <w:r w:rsidDel="00000000" w:rsidR="00000000" w:rsidRPr="00000000">
        <w:rPr>
          <w:rFonts w:ascii="Arial" w:cs="Arial" w:eastAsia="Arial" w:hAnsi="Arial"/>
          <w:color w:val="5d7284"/>
          <w:sz w:val="22"/>
          <w:szCs w:val="22"/>
          <w:rtl w:val="0"/>
        </w:rPr>
        <w:t xml:space="preserve">36:35</w:t>
      </w:r>
      <w:r w:rsidDel="00000000" w:rsidR="00000000" w:rsidRPr="00000000">
        <w:rPr>
          <w:rtl w:val="0"/>
        </w:rPr>
      </w:r>
    </w:p>
    <w:p w:rsidR="00000000" w:rsidDel="00000000" w:rsidP="00000000" w:rsidRDefault="00000000" w:rsidRPr="00000000" w14:paraId="000001D4">
      <w:pPr>
        <w:spacing w:after="0" w:lineRule="auto"/>
        <w:rPr/>
      </w:pPr>
      <w:r w:rsidDel="00000000" w:rsidR="00000000" w:rsidRPr="00000000">
        <w:rPr>
          <w:rFonts w:ascii="Arial" w:cs="Arial" w:eastAsia="Arial" w:hAnsi="Arial"/>
          <w:sz w:val="22"/>
          <w:szCs w:val="22"/>
          <w:rtl w:val="0"/>
        </w:rPr>
        <w:t xml:space="preserve">Me, personally, I think the idea that an institution is too big to fail that we have to continuously bail it out to no end. Really shows the hindrance of current economic models, such as capitalist models, in allowing for those that get us into trouble to then be bailed out. I think that's really interesting. And I think it's very telling of the idea of profit over people. And obviously, most recently, we've had the pandemic, and we saw the stock market see a large decline in early 2020, and that's when sort of a lot of Robo advisories really came out to play,</w:t>
      </w:r>
      <w:r w:rsidDel="00000000" w:rsidR="00000000" w:rsidRPr="00000000">
        <w:rPr>
          <w:rtl w:val="0"/>
        </w:rPr>
      </w:r>
    </w:p>
    <w:p w:rsidR="00000000" w:rsidDel="00000000" w:rsidP="00000000" w:rsidRDefault="00000000" w:rsidRPr="00000000" w14:paraId="000001D5">
      <w:pPr>
        <w:spacing w:after="0" w:lineRule="auto"/>
        <w:rPr/>
      </w:pPr>
      <w:r w:rsidDel="00000000" w:rsidR="00000000" w:rsidRPr="00000000">
        <w:rPr>
          <w:rtl w:val="0"/>
        </w:rPr>
      </w:r>
    </w:p>
    <w:p w:rsidR="00000000" w:rsidDel="00000000" w:rsidP="00000000" w:rsidRDefault="00000000" w:rsidRPr="00000000" w14:paraId="000001D6">
      <w:pPr>
        <w:spacing w:after="0" w:lineRule="auto"/>
        <w:rPr/>
      </w:pPr>
      <w:r w:rsidDel="00000000" w:rsidR="00000000" w:rsidRPr="00000000">
        <w:rPr>
          <w:rFonts w:ascii="Arial" w:cs="Arial" w:eastAsia="Arial" w:hAnsi="Arial"/>
          <w:color w:val="5d7284"/>
          <w:sz w:val="22"/>
          <w:szCs w:val="22"/>
          <w:rtl w:val="0"/>
        </w:rPr>
        <w:t xml:space="preserve">37:19</w:t>
      </w:r>
      <w:r w:rsidDel="00000000" w:rsidR="00000000" w:rsidRPr="00000000">
        <w:rPr>
          <w:rtl w:val="0"/>
        </w:rPr>
      </w:r>
    </w:p>
    <w:p w:rsidR="00000000" w:rsidDel="00000000" w:rsidP="00000000" w:rsidRDefault="00000000" w:rsidRPr="00000000" w14:paraId="000001D7">
      <w:pPr>
        <w:spacing w:after="0" w:lineRule="auto"/>
        <w:rPr/>
      </w:pPr>
      <w:r w:rsidDel="00000000" w:rsidR="00000000" w:rsidRPr="00000000">
        <w:rPr>
          <w:rFonts w:ascii="Arial" w:cs="Arial" w:eastAsia="Arial" w:hAnsi="Arial"/>
          <w:sz w:val="22"/>
          <w:szCs w:val="22"/>
          <w:rtl w:val="0"/>
        </w:rPr>
        <w:t xml:space="preserve">and we found a sudden surge in a lot of people becoming more interested in investing.</w:t>
      </w:r>
      <w:r w:rsidDel="00000000" w:rsidR="00000000" w:rsidRPr="00000000">
        <w:rPr>
          <w:rtl w:val="0"/>
        </w:rPr>
      </w:r>
    </w:p>
    <w:p w:rsidR="00000000" w:rsidDel="00000000" w:rsidP="00000000" w:rsidRDefault="00000000" w:rsidRPr="00000000" w14:paraId="000001D8">
      <w:pPr>
        <w:spacing w:after="0" w:lineRule="auto"/>
        <w:rPr/>
      </w:pPr>
      <w:r w:rsidDel="00000000" w:rsidR="00000000" w:rsidRPr="00000000">
        <w:rPr>
          <w:rtl w:val="0"/>
        </w:rPr>
      </w:r>
    </w:p>
    <w:p w:rsidR="00000000" w:rsidDel="00000000" w:rsidP="00000000" w:rsidRDefault="00000000" w:rsidRPr="00000000" w14:paraId="000001D9">
      <w:pPr>
        <w:spacing w:after="0" w:lineRule="auto"/>
        <w:rPr/>
      </w:pPr>
      <w:r w:rsidDel="00000000" w:rsidR="00000000" w:rsidRPr="00000000">
        <w:rPr>
          <w:rFonts w:ascii="Arial" w:cs="Arial" w:eastAsia="Arial" w:hAnsi="Arial"/>
          <w:color w:val="5d7284"/>
          <w:sz w:val="22"/>
          <w:szCs w:val="22"/>
          <w:rtl w:val="0"/>
        </w:rPr>
        <w:t xml:space="preserve">37:27</w:t>
      </w:r>
      <w:r w:rsidDel="00000000" w:rsidR="00000000" w:rsidRPr="00000000">
        <w:rPr>
          <w:rtl w:val="0"/>
        </w:rPr>
      </w:r>
    </w:p>
    <w:p w:rsidR="00000000" w:rsidDel="00000000" w:rsidP="00000000" w:rsidRDefault="00000000" w:rsidRPr="00000000" w14:paraId="000001DA">
      <w:pPr>
        <w:spacing w:after="0" w:lineRule="auto"/>
        <w:rPr/>
      </w:pPr>
      <w:r w:rsidDel="00000000" w:rsidR="00000000" w:rsidRPr="00000000">
        <w:rPr>
          <w:rFonts w:ascii="Arial" w:cs="Arial" w:eastAsia="Arial" w:hAnsi="Arial"/>
          <w:sz w:val="22"/>
          <w:szCs w:val="22"/>
          <w:rtl w:val="0"/>
        </w:rPr>
        <w:t xml:space="preserve">Okay,</w:t>
      </w:r>
      <w:r w:rsidDel="00000000" w:rsidR="00000000" w:rsidRPr="00000000">
        <w:rPr>
          <w:rtl w:val="0"/>
        </w:rPr>
      </w:r>
    </w:p>
    <w:p w:rsidR="00000000" w:rsidDel="00000000" w:rsidP="00000000" w:rsidRDefault="00000000" w:rsidRPr="00000000" w14:paraId="000001DB">
      <w:pPr>
        <w:spacing w:after="0" w:lineRule="auto"/>
        <w:rPr/>
      </w:pPr>
      <w:r w:rsidDel="00000000" w:rsidR="00000000" w:rsidRPr="00000000">
        <w:rPr>
          <w:rtl w:val="0"/>
        </w:rPr>
      </w:r>
    </w:p>
    <w:p w:rsidR="00000000" w:rsidDel="00000000" w:rsidP="00000000" w:rsidRDefault="00000000" w:rsidRPr="00000000" w14:paraId="000001DC">
      <w:pPr>
        <w:spacing w:after="0" w:lineRule="auto"/>
        <w:rPr/>
      </w:pPr>
      <w:r w:rsidDel="00000000" w:rsidR="00000000" w:rsidRPr="00000000">
        <w:rPr>
          <w:rFonts w:ascii="Arial" w:cs="Arial" w:eastAsia="Arial" w:hAnsi="Arial"/>
          <w:color w:val="5d7284"/>
          <w:sz w:val="22"/>
          <w:szCs w:val="22"/>
          <w:rtl w:val="0"/>
        </w:rPr>
        <w:t xml:space="preserve">37:29</w:t>
      </w:r>
      <w:r w:rsidDel="00000000" w:rsidR="00000000" w:rsidRPr="00000000">
        <w:rPr>
          <w:rtl w:val="0"/>
        </w:rPr>
      </w:r>
    </w:p>
    <w:p w:rsidR="00000000" w:rsidDel="00000000" w:rsidP="00000000" w:rsidRDefault="00000000" w:rsidRPr="00000000" w14:paraId="000001DD">
      <w:pPr>
        <w:spacing w:after="0" w:lineRule="auto"/>
        <w:rPr/>
      </w:pPr>
      <w:r w:rsidDel="00000000" w:rsidR="00000000" w:rsidRPr="00000000">
        <w:rPr>
          <w:rFonts w:ascii="Arial" w:cs="Arial" w:eastAsia="Arial" w:hAnsi="Arial"/>
          <w:sz w:val="22"/>
          <w:szCs w:val="22"/>
          <w:rtl w:val="0"/>
        </w:rPr>
        <w:t xml:space="preserve">so what is investing? I'm going to take, or allow you to have a little minute here to scan this particular QR code, because you can sign up to my weekly investing newsletter where you can sort of get the lowdown on the stock market and sort of financial news of the week.</w:t>
      </w:r>
      <w:r w:rsidDel="00000000" w:rsidR="00000000" w:rsidRPr="00000000">
        <w:rPr>
          <w:rtl w:val="0"/>
        </w:rPr>
      </w:r>
    </w:p>
    <w:p w:rsidR="00000000" w:rsidDel="00000000" w:rsidP="00000000" w:rsidRDefault="00000000" w:rsidRPr="00000000" w14:paraId="000001DE">
      <w:pPr>
        <w:spacing w:after="0" w:lineRule="auto"/>
        <w:rPr/>
      </w:pPr>
      <w:r w:rsidDel="00000000" w:rsidR="00000000" w:rsidRPr="00000000">
        <w:rPr>
          <w:rtl w:val="0"/>
        </w:rPr>
      </w:r>
    </w:p>
    <w:p w:rsidR="00000000" w:rsidDel="00000000" w:rsidP="00000000" w:rsidRDefault="00000000" w:rsidRPr="00000000" w14:paraId="000001DF">
      <w:pPr>
        <w:spacing w:after="0" w:lineRule="auto"/>
        <w:rPr/>
      </w:pPr>
      <w:r w:rsidDel="00000000" w:rsidR="00000000" w:rsidRPr="00000000">
        <w:rPr>
          <w:rFonts w:ascii="Arial" w:cs="Arial" w:eastAsia="Arial" w:hAnsi="Arial"/>
          <w:color w:val="5d7284"/>
          <w:sz w:val="22"/>
          <w:szCs w:val="22"/>
          <w:rtl w:val="0"/>
        </w:rPr>
        <w:t xml:space="preserve">37:50</w:t>
      </w:r>
      <w:r w:rsidDel="00000000" w:rsidR="00000000" w:rsidRPr="00000000">
        <w:rPr>
          <w:rtl w:val="0"/>
        </w:rPr>
      </w:r>
    </w:p>
    <w:p w:rsidR="00000000" w:rsidDel="00000000" w:rsidP="00000000" w:rsidRDefault="00000000" w:rsidRPr="00000000" w14:paraId="000001E0">
      <w:pPr>
        <w:spacing w:after="0" w:lineRule="auto"/>
        <w:rPr/>
      </w:pPr>
      <w:r w:rsidDel="00000000" w:rsidR="00000000" w:rsidRPr="00000000">
        <w:rPr>
          <w:rFonts w:ascii="Arial" w:cs="Arial" w:eastAsia="Arial" w:hAnsi="Arial"/>
          <w:sz w:val="22"/>
          <w:szCs w:val="22"/>
          <w:rtl w:val="0"/>
        </w:rPr>
        <w:t xml:space="preserve">In as I mentioned earlier, investing is the process of buying assets that increase in value over time</w:t>
      </w:r>
      <w:r w:rsidDel="00000000" w:rsidR="00000000" w:rsidRPr="00000000">
        <w:rPr>
          <w:rtl w:val="0"/>
        </w:rPr>
      </w:r>
    </w:p>
    <w:p w:rsidR="00000000" w:rsidDel="00000000" w:rsidP="00000000" w:rsidRDefault="00000000" w:rsidRPr="00000000" w14:paraId="000001E1">
      <w:pPr>
        <w:spacing w:after="0" w:lineRule="auto"/>
        <w:rPr/>
      </w:pPr>
      <w:r w:rsidDel="00000000" w:rsidR="00000000" w:rsidRPr="00000000">
        <w:rPr>
          <w:rtl w:val="0"/>
        </w:rPr>
      </w:r>
    </w:p>
    <w:p w:rsidR="00000000" w:rsidDel="00000000" w:rsidP="00000000" w:rsidRDefault="00000000" w:rsidRPr="00000000" w14:paraId="000001E2">
      <w:pPr>
        <w:spacing w:after="0" w:lineRule="auto"/>
        <w:rPr/>
      </w:pPr>
      <w:r w:rsidDel="00000000" w:rsidR="00000000" w:rsidRPr="00000000">
        <w:rPr>
          <w:rFonts w:ascii="Arial" w:cs="Arial" w:eastAsia="Arial" w:hAnsi="Arial"/>
          <w:color w:val="5d7284"/>
          <w:sz w:val="22"/>
          <w:szCs w:val="22"/>
          <w:rtl w:val="0"/>
        </w:rPr>
        <w:t xml:space="preserve">37:58</w:t>
      </w:r>
      <w:r w:rsidDel="00000000" w:rsidR="00000000" w:rsidRPr="00000000">
        <w:rPr>
          <w:rtl w:val="0"/>
        </w:rPr>
      </w:r>
    </w:p>
    <w:p w:rsidR="00000000" w:rsidDel="00000000" w:rsidP="00000000" w:rsidRDefault="00000000" w:rsidRPr="00000000" w14:paraId="000001E3">
      <w:pPr>
        <w:spacing w:after="0" w:lineRule="auto"/>
        <w:rPr/>
      </w:pPr>
      <w:r w:rsidDel="00000000" w:rsidR="00000000" w:rsidRPr="00000000">
        <w:rPr>
          <w:rFonts w:ascii="Arial" w:cs="Arial" w:eastAsia="Arial" w:hAnsi="Arial"/>
          <w:sz w:val="22"/>
          <w:szCs w:val="22"/>
          <w:rtl w:val="0"/>
        </w:rPr>
        <w:t xml:space="preserve">and provide returns in the form of income and payment or capital gains. So essentially,</w:t>
      </w:r>
      <w:r w:rsidDel="00000000" w:rsidR="00000000" w:rsidRPr="00000000">
        <w:rPr>
          <w:rtl w:val="0"/>
        </w:rPr>
      </w:r>
    </w:p>
    <w:p w:rsidR="00000000" w:rsidDel="00000000" w:rsidP="00000000" w:rsidRDefault="00000000" w:rsidRPr="00000000" w14:paraId="000001E4">
      <w:pPr>
        <w:spacing w:after="0" w:lineRule="auto"/>
        <w:rPr/>
      </w:pPr>
      <w:r w:rsidDel="00000000" w:rsidR="00000000" w:rsidRPr="00000000">
        <w:rPr>
          <w:rtl w:val="0"/>
        </w:rPr>
      </w:r>
    </w:p>
    <w:p w:rsidR="00000000" w:rsidDel="00000000" w:rsidP="00000000" w:rsidRDefault="00000000" w:rsidRPr="00000000" w14:paraId="000001E5">
      <w:pPr>
        <w:spacing w:after="0" w:lineRule="auto"/>
        <w:rPr/>
      </w:pPr>
      <w:r w:rsidDel="00000000" w:rsidR="00000000" w:rsidRPr="00000000">
        <w:rPr>
          <w:rFonts w:ascii="Arial" w:cs="Arial" w:eastAsia="Arial" w:hAnsi="Arial"/>
          <w:color w:val="5d7284"/>
          <w:sz w:val="22"/>
          <w:szCs w:val="22"/>
          <w:rtl w:val="0"/>
        </w:rPr>
        <w:t xml:space="preserve">38:07</w:t>
      </w:r>
      <w:r w:rsidDel="00000000" w:rsidR="00000000" w:rsidRPr="00000000">
        <w:rPr>
          <w:rtl w:val="0"/>
        </w:rPr>
      </w:r>
    </w:p>
    <w:p w:rsidR="00000000" w:rsidDel="00000000" w:rsidP="00000000" w:rsidRDefault="00000000" w:rsidRPr="00000000" w14:paraId="000001E6">
      <w:pPr>
        <w:spacing w:after="0" w:lineRule="auto"/>
        <w:rPr/>
      </w:pPr>
      <w:r w:rsidDel="00000000" w:rsidR="00000000" w:rsidRPr="00000000">
        <w:rPr>
          <w:rFonts w:ascii="Arial" w:cs="Arial" w:eastAsia="Arial" w:hAnsi="Arial"/>
          <w:sz w:val="22"/>
          <w:szCs w:val="22"/>
          <w:rtl w:val="0"/>
        </w:rPr>
        <w:t xml:space="preserve">you could argue that investing is investing in any kind of quarter is about giving, right? You're either giving your time away, you're giving your money away, you're in in order for the return to be improving your life in some form or other.</w:t>
      </w:r>
      <w:r w:rsidDel="00000000" w:rsidR="00000000" w:rsidRPr="00000000">
        <w:rPr>
          <w:rtl w:val="0"/>
        </w:rPr>
      </w:r>
    </w:p>
    <w:p w:rsidR="00000000" w:rsidDel="00000000" w:rsidP="00000000" w:rsidRDefault="00000000" w:rsidRPr="00000000" w14:paraId="000001E7">
      <w:pPr>
        <w:spacing w:after="0" w:lineRule="auto"/>
        <w:rPr/>
      </w:pPr>
      <w:r w:rsidDel="00000000" w:rsidR="00000000" w:rsidRPr="00000000">
        <w:rPr>
          <w:rtl w:val="0"/>
        </w:rPr>
      </w:r>
    </w:p>
    <w:p w:rsidR="00000000" w:rsidDel="00000000" w:rsidP="00000000" w:rsidRDefault="00000000" w:rsidRPr="00000000" w14:paraId="000001E8">
      <w:pPr>
        <w:spacing w:after="0" w:lineRule="auto"/>
        <w:rPr/>
      </w:pPr>
      <w:r w:rsidDel="00000000" w:rsidR="00000000" w:rsidRPr="00000000">
        <w:rPr>
          <w:rFonts w:ascii="Arial" w:cs="Arial" w:eastAsia="Arial" w:hAnsi="Arial"/>
          <w:color w:val="5d7284"/>
          <w:sz w:val="22"/>
          <w:szCs w:val="22"/>
          <w:rtl w:val="0"/>
        </w:rPr>
        <w:t xml:space="preserve">38:24</w:t>
      </w:r>
      <w:r w:rsidDel="00000000" w:rsidR="00000000" w:rsidRPr="00000000">
        <w:rPr>
          <w:rtl w:val="0"/>
        </w:rPr>
      </w:r>
    </w:p>
    <w:p w:rsidR="00000000" w:rsidDel="00000000" w:rsidP="00000000" w:rsidRDefault="00000000" w:rsidRPr="00000000" w14:paraId="000001E9">
      <w:pPr>
        <w:spacing w:after="0" w:lineRule="auto"/>
        <w:rPr/>
      </w:pPr>
      <w:r w:rsidDel="00000000" w:rsidR="00000000" w:rsidRPr="00000000">
        <w:rPr>
          <w:rFonts w:ascii="Arial" w:cs="Arial" w:eastAsia="Arial" w:hAnsi="Arial"/>
          <w:sz w:val="22"/>
          <w:szCs w:val="22"/>
          <w:rtl w:val="0"/>
        </w:rPr>
        <w:t xml:space="preserve">Earlier this week, I actually wrote this out, or I didn't write it out, per se, but I tweeted about gold as a form of generational investment, particularly for women.</w:t>
      </w:r>
      <w:r w:rsidDel="00000000" w:rsidR="00000000" w:rsidRPr="00000000">
        <w:rPr>
          <w:rtl w:val="0"/>
        </w:rPr>
      </w:r>
    </w:p>
    <w:p w:rsidR="00000000" w:rsidDel="00000000" w:rsidP="00000000" w:rsidRDefault="00000000" w:rsidRPr="00000000" w14:paraId="000001EA">
      <w:pPr>
        <w:spacing w:after="0" w:lineRule="auto"/>
        <w:rPr/>
      </w:pPr>
      <w:r w:rsidDel="00000000" w:rsidR="00000000" w:rsidRPr="00000000">
        <w:rPr>
          <w:rtl w:val="0"/>
        </w:rPr>
      </w:r>
    </w:p>
    <w:p w:rsidR="00000000" w:rsidDel="00000000" w:rsidP="00000000" w:rsidRDefault="00000000" w:rsidRPr="00000000" w14:paraId="000001EB">
      <w:pPr>
        <w:spacing w:after="0" w:lineRule="auto"/>
        <w:rPr/>
      </w:pPr>
      <w:r w:rsidDel="00000000" w:rsidR="00000000" w:rsidRPr="00000000">
        <w:rPr>
          <w:rFonts w:ascii="Arial" w:cs="Arial" w:eastAsia="Arial" w:hAnsi="Arial"/>
          <w:color w:val="5d7284"/>
          <w:sz w:val="22"/>
          <w:szCs w:val="22"/>
          <w:rtl w:val="0"/>
        </w:rPr>
        <w:t xml:space="preserve">38:38</w:t>
      </w:r>
      <w:r w:rsidDel="00000000" w:rsidR="00000000" w:rsidRPr="00000000">
        <w:rPr>
          <w:rtl w:val="0"/>
        </w:rPr>
      </w:r>
    </w:p>
    <w:p w:rsidR="00000000" w:rsidDel="00000000" w:rsidP="00000000" w:rsidRDefault="00000000" w:rsidRPr="00000000" w14:paraId="000001EC">
      <w:pPr>
        <w:spacing w:after="0" w:lineRule="auto"/>
        <w:rPr/>
      </w:pPr>
      <w:r w:rsidDel="00000000" w:rsidR="00000000" w:rsidRPr="00000000">
        <w:rPr>
          <w:rFonts w:ascii="Arial" w:cs="Arial" w:eastAsia="Arial" w:hAnsi="Arial"/>
          <w:sz w:val="22"/>
          <w:szCs w:val="22"/>
          <w:rtl w:val="0"/>
        </w:rPr>
        <w:t xml:space="preserve">Hence the picture on the left, and essentially it's there to sort of denote and showcase how women have always been investing, particularly when we look at the global south. Women have used gold as an anchor and</w:t>
      </w:r>
      <w:r w:rsidDel="00000000" w:rsidR="00000000" w:rsidRPr="00000000">
        <w:rPr>
          <w:rtl w:val="0"/>
        </w:rPr>
      </w:r>
    </w:p>
    <w:p w:rsidR="00000000" w:rsidDel="00000000" w:rsidP="00000000" w:rsidRDefault="00000000" w:rsidRPr="00000000" w14:paraId="000001ED">
      <w:pPr>
        <w:spacing w:after="0" w:lineRule="auto"/>
        <w:rPr/>
      </w:pPr>
      <w:r w:rsidDel="00000000" w:rsidR="00000000" w:rsidRPr="00000000">
        <w:rPr>
          <w:rtl w:val="0"/>
        </w:rPr>
      </w:r>
    </w:p>
    <w:p w:rsidR="00000000" w:rsidDel="00000000" w:rsidP="00000000" w:rsidRDefault="00000000" w:rsidRPr="00000000" w14:paraId="000001EE">
      <w:pPr>
        <w:spacing w:after="0" w:lineRule="auto"/>
        <w:rPr/>
      </w:pPr>
      <w:r w:rsidDel="00000000" w:rsidR="00000000" w:rsidRPr="00000000">
        <w:rPr>
          <w:rFonts w:ascii="Arial" w:cs="Arial" w:eastAsia="Arial" w:hAnsi="Arial"/>
          <w:color w:val="5d7284"/>
          <w:sz w:val="22"/>
          <w:szCs w:val="22"/>
          <w:rtl w:val="0"/>
        </w:rPr>
        <w:t xml:space="preserve">38:55</w:t>
      </w:r>
      <w:r w:rsidDel="00000000" w:rsidR="00000000" w:rsidRPr="00000000">
        <w:rPr>
          <w:rtl w:val="0"/>
        </w:rPr>
      </w:r>
    </w:p>
    <w:p w:rsidR="00000000" w:rsidDel="00000000" w:rsidP="00000000" w:rsidRDefault="00000000" w:rsidRPr="00000000" w14:paraId="000001EF">
      <w:pPr>
        <w:spacing w:after="0" w:lineRule="auto"/>
        <w:rPr/>
      </w:pPr>
      <w:r w:rsidDel="00000000" w:rsidR="00000000" w:rsidRPr="00000000">
        <w:rPr>
          <w:rFonts w:ascii="Arial" w:cs="Arial" w:eastAsia="Arial" w:hAnsi="Arial"/>
          <w:sz w:val="22"/>
          <w:szCs w:val="22"/>
          <w:rtl w:val="0"/>
        </w:rPr>
        <w:t xml:space="preserve">as a safety net, essentially, whether it comes to moving to another country, whether it comes to having gold being passed down as family heirlooms, etc, whether it be gold coins or necklaces, etc.</w:t>
      </w:r>
      <w:r w:rsidDel="00000000" w:rsidR="00000000" w:rsidRPr="00000000">
        <w:rPr>
          <w:rtl w:val="0"/>
        </w:rPr>
      </w:r>
    </w:p>
    <w:p w:rsidR="00000000" w:rsidDel="00000000" w:rsidP="00000000" w:rsidRDefault="00000000" w:rsidRPr="00000000" w14:paraId="000001F0">
      <w:pPr>
        <w:spacing w:after="0" w:lineRule="auto"/>
        <w:rPr/>
      </w:pPr>
      <w:r w:rsidDel="00000000" w:rsidR="00000000" w:rsidRPr="00000000">
        <w:rPr>
          <w:rtl w:val="0"/>
        </w:rPr>
      </w:r>
    </w:p>
    <w:p w:rsidR="00000000" w:rsidDel="00000000" w:rsidP="00000000" w:rsidRDefault="00000000" w:rsidRPr="00000000" w14:paraId="000001F1">
      <w:pPr>
        <w:spacing w:after="0" w:lineRule="auto"/>
        <w:rPr/>
      </w:pPr>
      <w:r w:rsidDel="00000000" w:rsidR="00000000" w:rsidRPr="00000000">
        <w:rPr>
          <w:rFonts w:ascii="Arial" w:cs="Arial" w:eastAsia="Arial" w:hAnsi="Arial"/>
          <w:color w:val="5d7284"/>
          <w:sz w:val="22"/>
          <w:szCs w:val="22"/>
          <w:rtl w:val="0"/>
        </w:rPr>
        <w:t xml:space="preserve">39:10</w:t>
      </w:r>
      <w:r w:rsidDel="00000000" w:rsidR="00000000" w:rsidRPr="00000000">
        <w:rPr>
          <w:rtl w:val="0"/>
        </w:rPr>
      </w:r>
    </w:p>
    <w:p w:rsidR="00000000" w:rsidDel="00000000" w:rsidP="00000000" w:rsidRDefault="00000000" w:rsidRPr="00000000" w14:paraId="000001F2">
      <w:pPr>
        <w:spacing w:after="0" w:lineRule="auto"/>
        <w:rPr/>
      </w:pPr>
      <w:r w:rsidDel="00000000" w:rsidR="00000000" w:rsidRPr="00000000">
        <w:rPr>
          <w:rFonts w:ascii="Arial" w:cs="Arial" w:eastAsia="Arial" w:hAnsi="Arial"/>
          <w:sz w:val="22"/>
          <w:szCs w:val="22"/>
          <w:rtl w:val="0"/>
        </w:rPr>
        <w:t xml:space="preserve">Gold being used as an anchor and traditional investment, almost as a gateway to investing, has allowed so many women to prosper as well. It's really important, at this point, actually, when we talk about gold, to highlight the fact that it hedges against inflation. So last year, this time last year, when inflation was roughly 10% in the UK, many people were taking their money out of the bank, and they were putting it straight into gold.</w:t>
      </w:r>
      <w:r w:rsidDel="00000000" w:rsidR="00000000" w:rsidRPr="00000000">
        <w:rPr>
          <w:rtl w:val="0"/>
        </w:rPr>
      </w:r>
    </w:p>
    <w:p w:rsidR="00000000" w:rsidDel="00000000" w:rsidP="00000000" w:rsidRDefault="00000000" w:rsidRPr="00000000" w14:paraId="000001F3">
      <w:pPr>
        <w:spacing w:after="0" w:lineRule="auto"/>
        <w:rPr/>
      </w:pPr>
      <w:r w:rsidDel="00000000" w:rsidR="00000000" w:rsidRPr="00000000">
        <w:rPr>
          <w:rtl w:val="0"/>
        </w:rPr>
      </w:r>
    </w:p>
    <w:p w:rsidR="00000000" w:rsidDel="00000000" w:rsidP="00000000" w:rsidRDefault="00000000" w:rsidRPr="00000000" w14:paraId="000001F4">
      <w:pPr>
        <w:spacing w:after="0" w:lineRule="auto"/>
        <w:rPr/>
      </w:pPr>
      <w:r w:rsidDel="00000000" w:rsidR="00000000" w:rsidRPr="00000000">
        <w:rPr>
          <w:rFonts w:ascii="Arial" w:cs="Arial" w:eastAsia="Arial" w:hAnsi="Arial"/>
          <w:color w:val="5d7284"/>
          <w:sz w:val="22"/>
          <w:szCs w:val="22"/>
          <w:rtl w:val="0"/>
        </w:rPr>
        <w:t xml:space="preserve">39:39</w:t>
      </w:r>
      <w:r w:rsidDel="00000000" w:rsidR="00000000" w:rsidRPr="00000000">
        <w:rPr>
          <w:rtl w:val="0"/>
        </w:rPr>
      </w:r>
    </w:p>
    <w:p w:rsidR="00000000" w:rsidDel="00000000" w:rsidP="00000000" w:rsidRDefault="00000000" w:rsidRPr="00000000" w14:paraId="000001F5">
      <w:pPr>
        <w:spacing w:after="0" w:lineRule="auto"/>
        <w:rPr/>
      </w:pPr>
      <w:r w:rsidDel="00000000" w:rsidR="00000000" w:rsidRPr="00000000">
        <w:rPr>
          <w:rFonts w:ascii="Arial" w:cs="Arial" w:eastAsia="Arial" w:hAnsi="Arial"/>
          <w:sz w:val="22"/>
          <w:szCs w:val="22"/>
          <w:rtl w:val="0"/>
        </w:rPr>
        <w:t xml:space="preserve">And that was also because of the war in Ukraine as well, that was really inflating</w:t>
      </w:r>
      <w:r w:rsidDel="00000000" w:rsidR="00000000" w:rsidRPr="00000000">
        <w:rPr>
          <w:rtl w:val="0"/>
        </w:rPr>
      </w:r>
    </w:p>
    <w:p w:rsidR="00000000" w:rsidDel="00000000" w:rsidP="00000000" w:rsidRDefault="00000000" w:rsidRPr="00000000" w14:paraId="000001F6">
      <w:pPr>
        <w:spacing w:after="0" w:lineRule="auto"/>
        <w:rPr/>
      </w:pPr>
      <w:r w:rsidDel="00000000" w:rsidR="00000000" w:rsidRPr="00000000">
        <w:rPr>
          <w:rtl w:val="0"/>
        </w:rPr>
      </w:r>
    </w:p>
    <w:p w:rsidR="00000000" w:rsidDel="00000000" w:rsidP="00000000" w:rsidRDefault="00000000" w:rsidRPr="00000000" w14:paraId="000001F7">
      <w:pPr>
        <w:spacing w:after="0" w:lineRule="auto"/>
        <w:rPr/>
      </w:pPr>
      <w:r w:rsidDel="00000000" w:rsidR="00000000" w:rsidRPr="00000000">
        <w:rPr>
          <w:rFonts w:ascii="Arial" w:cs="Arial" w:eastAsia="Arial" w:hAnsi="Arial"/>
          <w:color w:val="5d7284"/>
          <w:sz w:val="22"/>
          <w:szCs w:val="22"/>
          <w:rtl w:val="0"/>
        </w:rPr>
        <w:t xml:space="preserve">39:47</w:t>
      </w:r>
      <w:r w:rsidDel="00000000" w:rsidR="00000000" w:rsidRPr="00000000">
        <w:rPr>
          <w:rtl w:val="0"/>
        </w:rPr>
      </w:r>
    </w:p>
    <w:p w:rsidR="00000000" w:rsidDel="00000000" w:rsidP="00000000" w:rsidRDefault="00000000" w:rsidRPr="00000000" w14:paraId="000001F8">
      <w:pPr>
        <w:spacing w:after="0" w:lineRule="auto"/>
        <w:rPr/>
      </w:pPr>
      <w:r w:rsidDel="00000000" w:rsidR="00000000" w:rsidRPr="00000000">
        <w:rPr>
          <w:rFonts w:ascii="Arial" w:cs="Arial" w:eastAsia="Arial" w:hAnsi="Arial"/>
          <w:sz w:val="22"/>
          <w:szCs w:val="22"/>
          <w:rtl w:val="0"/>
        </w:rPr>
        <w:t xml:space="preserve">the commodities market more specifically as well. So things like war can really affect financial markets, just as natural disasters, just as political uncertainty.</w:t>
      </w:r>
      <w:r w:rsidDel="00000000" w:rsidR="00000000" w:rsidRPr="00000000">
        <w:rPr>
          <w:rtl w:val="0"/>
        </w:rPr>
      </w:r>
    </w:p>
    <w:p w:rsidR="00000000" w:rsidDel="00000000" w:rsidP="00000000" w:rsidRDefault="00000000" w:rsidRPr="00000000" w14:paraId="000001F9">
      <w:pPr>
        <w:spacing w:after="0" w:lineRule="auto"/>
        <w:rPr/>
      </w:pPr>
      <w:r w:rsidDel="00000000" w:rsidR="00000000" w:rsidRPr="00000000">
        <w:rPr>
          <w:rtl w:val="0"/>
        </w:rPr>
      </w:r>
    </w:p>
    <w:p w:rsidR="00000000" w:rsidDel="00000000" w:rsidP="00000000" w:rsidRDefault="00000000" w:rsidRPr="00000000" w14:paraId="000001FA">
      <w:pPr>
        <w:spacing w:after="0" w:lineRule="auto"/>
        <w:rPr/>
      </w:pPr>
      <w:r w:rsidDel="00000000" w:rsidR="00000000" w:rsidRPr="00000000">
        <w:rPr>
          <w:rFonts w:ascii="Arial" w:cs="Arial" w:eastAsia="Arial" w:hAnsi="Arial"/>
          <w:color w:val="5d7284"/>
          <w:sz w:val="22"/>
          <w:szCs w:val="22"/>
          <w:rtl w:val="0"/>
        </w:rPr>
        <w:t xml:space="preserve">40:00</w:t>
      </w:r>
      <w:r w:rsidDel="00000000" w:rsidR="00000000" w:rsidRPr="00000000">
        <w:rPr>
          <w:rtl w:val="0"/>
        </w:rPr>
      </w:r>
    </w:p>
    <w:p w:rsidR="00000000" w:rsidDel="00000000" w:rsidP="00000000" w:rsidRDefault="00000000" w:rsidRPr="00000000" w14:paraId="000001FB">
      <w:pPr>
        <w:spacing w:after="0" w:lineRule="auto"/>
        <w:rPr/>
      </w:pPr>
      <w:r w:rsidDel="00000000" w:rsidR="00000000" w:rsidRPr="00000000">
        <w:rPr>
          <w:rFonts w:ascii="Arial" w:cs="Arial" w:eastAsia="Arial" w:hAnsi="Arial"/>
          <w:sz w:val="22"/>
          <w:szCs w:val="22"/>
          <w:rtl w:val="0"/>
        </w:rPr>
        <w:t xml:space="preserve">T you'll always find the stock market kind of fiddles up and down whenever that it's around election time.</w:t>
      </w:r>
      <w:r w:rsidDel="00000000" w:rsidR="00000000" w:rsidRPr="00000000">
        <w:rPr>
          <w:rtl w:val="0"/>
        </w:rPr>
      </w:r>
    </w:p>
    <w:p w:rsidR="00000000" w:rsidDel="00000000" w:rsidP="00000000" w:rsidRDefault="00000000" w:rsidRPr="00000000" w14:paraId="000001FC">
      <w:pPr>
        <w:spacing w:after="0" w:lineRule="auto"/>
        <w:rPr/>
      </w:pPr>
      <w:r w:rsidDel="00000000" w:rsidR="00000000" w:rsidRPr="00000000">
        <w:rPr>
          <w:rtl w:val="0"/>
        </w:rPr>
      </w:r>
    </w:p>
    <w:p w:rsidR="00000000" w:rsidDel="00000000" w:rsidP="00000000" w:rsidRDefault="00000000" w:rsidRPr="00000000" w14:paraId="000001FD">
      <w:pPr>
        <w:spacing w:after="0" w:lineRule="auto"/>
        <w:rPr/>
      </w:pPr>
      <w:r w:rsidDel="00000000" w:rsidR="00000000" w:rsidRPr="00000000">
        <w:rPr>
          <w:rFonts w:ascii="Arial" w:cs="Arial" w:eastAsia="Arial" w:hAnsi="Arial"/>
          <w:color w:val="5d7284"/>
          <w:sz w:val="22"/>
          <w:szCs w:val="22"/>
          <w:rtl w:val="0"/>
        </w:rPr>
        <w:t xml:space="preserve">40:08</w:t>
      </w:r>
      <w:r w:rsidDel="00000000" w:rsidR="00000000" w:rsidRPr="00000000">
        <w:rPr>
          <w:rtl w:val="0"/>
        </w:rPr>
      </w:r>
    </w:p>
    <w:p w:rsidR="00000000" w:rsidDel="00000000" w:rsidP="00000000" w:rsidRDefault="00000000" w:rsidRPr="00000000" w14:paraId="000001FE">
      <w:pPr>
        <w:spacing w:after="0" w:lineRule="auto"/>
        <w:rPr/>
      </w:pPr>
      <w:r w:rsidDel="00000000" w:rsidR="00000000" w:rsidRPr="00000000">
        <w:rPr>
          <w:rFonts w:ascii="Arial" w:cs="Arial" w:eastAsia="Arial" w:hAnsi="Arial"/>
          <w:sz w:val="22"/>
          <w:szCs w:val="22"/>
          <w:rtl w:val="0"/>
        </w:rPr>
        <w:t xml:space="preserve">So those are all things to be wary of. But certainly, gold as a sort of introductory investment has been something that's very much prevalent across so many different families and indeed, for so many different women.</w:t>
      </w:r>
      <w:r w:rsidDel="00000000" w:rsidR="00000000" w:rsidRPr="00000000">
        <w:rPr>
          <w:rtl w:val="0"/>
        </w:rPr>
      </w:r>
    </w:p>
    <w:p w:rsidR="00000000" w:rsidDel="00000000" w:rsidP="00000000" w:rsidRDefault="00000000" w:rsidRPr="00000000" w14:paraId="000001FF">
      <w:pPr>
        <w:spacing w:after="0" w:lineRule="auto"/>
        <w:rPr/>
      </w:pPr>
      <w:r w:rsidDel="00000000" w:rsidR="00000000" w:rsidRPr="00000000">
        <w:rPr>
          <w:rtl w:val="0"/>
        </w:rPr>
      </w:r>
    </w:p>
    <w:p w:rsidR="00000000" w:rsidDel="00000000" w:rsidP="00000000" w:rsidRDefault="00000000" w:rsidRPr="00000000" w14:paraId="00000200">
      <w:pPr>
        <w:spacing w:after="0" w:lineRule="auto"/>
        <w:rPr/>
      </w:pPr>
      <w:r w:rsidDel="00000000" w:rsidR="00000000" w:rsidRPr="00000000">
        <w:rPr>
          <w:rFonts w:ascii="Arial" w:cs="Arial" w:eastAsia="Arial" w:hAnsi="Arial"/>
          <w:color w:val="5d7284"/>
          <w:sz w:val="22"/>
          <w:szCs w:val="22"/>
          <w:rtl w:val="0"/>
        </w:rPr>
        <w:t xml:space="preserve">40:23</w:t>
      </w:r>
      <w:r w:rsidDel="00000000" w:rsidR="00000000" w:rsidRPr="00000000">
        <w:rPr>
          <w:rtl w:val="0"/>
        </w:rPr>
      </w:r>
    </w:p>
    <w:p w:rsidR="00000000" w:rsidDel="00000000" w:rsidP="00000000" w:rsidRDefault="00000000" w:rsidRPr="00000000" w14:paraId="00000201">
      <w:pPr>
        <w:spacing w:after="0" w:lineRule="auto"/>
        <w:rPr/>
      </w:pPr>
      <w:r w:rsidDel="00000000" w:rsidR="00000000" w:rsidRPr="00000000">
        <w:rPr>
          <w:rFonts w:ascii="Arial" w:cs="Arial" w:eastAsia="Arial" w:hAnsi="Arial"/>
          <w:sz w:val="22"/>
          <w:szCs w:val="22"/>
          <w:rtl w:val="0"/>
        </w:rPr>
        <w:t xml:space="preserve">So we come to what is halal investing. Now, as you can imagine, we've just spoken about what investing is. It's about essentially putting away your money, or time, in this case, your money in the hopes that you'll have a gain or a financial gain in return.</w:t>
      </w:r>
      <w:r w:rsidDel="00000000" w:rsidR="00000000" w:rsidRPr="00000000">
        <w:rPr>
          <w:rtl w:val="0"/>
        </w:rPr>
      </w:r>
    </w:p>
    <w:p w:rsidR="00000000" w:rsidDel="00000000" w:rsidP="00000000" w:rsidRDefault="00000000" w:rsidRPr="00000000" w14:paraId="00000202">
      <w:pPr>
        <w:spacing w:after="0" w:lineRule="auto"/>
        <w:rPr/>
      </w:pPr>
      <w:r w:rsidDel="00000000" w:rsidR="00000000" w:rsidRPr="00000000">
        <w:rPr>
          <w:rtl w:val="0"/>
        </w:rPr>
      </w:r>
    </w:p>
    <w:p w:rsidR="00000000" w:rsidDel="00000000" w:rsidP="00000000" w:rsidRDefault="00000000" w:rsidRPr="00000000" w14:paraId="00000203">
      <w:pPr>
        <w:spacing w:after="0" w:lineRule="auto"/>
        <w:rPr/>
      </w:pPr>
      <w:r w:rsidDel="00000000" w:rsidR="00000000" w:rsidRPr="00000000">
        <w:rPr>
          <w:rFonts w:ascii="Arial" w:cs="Arial" w:eastAsia="Arial" w:hAnsi="Arial"/>
          <w:color w:val="5d7284"/>
          <w:sz w:val="22"/>
          <w:szCs w:val="22"/>
          <w:rtl w:val="0"/>
        </w:rPr>
        <w:t xml:space="preserve">40:41</w:t>
      </w:r>
      <w:r w:rsidDel="00000000" w:rsidR="00000000" w:rsidRPr="00000000">
        <w:rPr>
          <w:rtl w:val="0"/>
        </w:rPr>
      </w:r>
    </w:p>
    <w:p w:rsidR="00000000" w:rsidDel="00000000" w:rsidP="00000000" w:rsidRDefault="00000000" w:rsidRPr="00000000" w14:paraId="00000204">
      <w:pPr>
        <w:spacing w:after="0" w:lineRule="auto"/>
        <w:rPr/>
      </w:pPr>
      <w:r w:rsidDel="00000000" w:rsidR="00000000" w:rsidRPr="00000000">
        <w:rPr>
          <w:rFonts w:ascii="Arial" w:cs="Arial" w:eastAsia="Arial" w:hAnsi="Arial"/>
          <w:sz w:val="22"/>
          <w:szCs w:val="22"/>
          <w:rtl w:val="0"/>
        </w:rPr>
        <w:t xml:space="preserve">Now, when we apply this to Halal investing, more specifically, it's prohibits, the core essence of what isn't allowed. So you cannot gain or give interest. So robot is outlined outlawed. You cannot indulge in gambling, and you cannot indulge in extreme speculation as well,</w:t>
      </w:r>
      <w:r w:rsidDel="00000000" w:rsidR="00000000" w:rsidRPr="00000000">
        <w:rPr>
          <w:rtl w:val="0"/>
        </w:rPr>
      </w:r>
    </w:p>
    <w:p w:rsidR="00000000" w:rsidDel="00000000" w:rsidP="00000000" w:rsidRDefault="00000000" w:rsidRPr="00000000" w14:paraId="00000205">
      <w:pPr>
        <w:spacing w:after="0" w:lineRule="auto"/>
        <w:rPr/>
      </w:pPr>
      <w:r w:rsidDel="00000000" w:rsidR="00000000" w:rsidRPr="00000000">
        <w:rPr>
          <w:rtl w:val="0"/>
        </w:rPr>
      </w:r>
    </w:p>
    <w:p w:rsidR="00000000" w:rsidDel="00000000" w:rsidP="00000000" w:rsidRDefault="00000000" w:rsidRPr="00000000" w14:paraId="00000206">
      <w:pPr>
        <w:spacing w:after="0" w:lineRule="auto"/>
        <w:rPr/>
      </w:pPr>
      <w:r w:rsidDel="00000000" w:rsidR="00000000" w:rsidRPr="00000000">
        <w:rPr>
          <w:rFonts w:ascii="Arial" w:cs="Arial" w:eastAsia="Arial" w:hAnsi="Arial"/>
          <w:color w:val="5d7284"/>
          <w:sz w:val="22"/>
          <w:szCs w:val="22"/>
          <w:rtl w:val="0"/>
        </w:rPr>
        <w:t xml:space="preserve">41:04</w:t>
      </w:r>
      <w:r w:rsidDel="00000000" w:rsidR="00000000" w:rsidRPr="00000000">
        <w:rPr>
          <w:rtl w:val="0"/>
        </w:rPr>
      </w:r>
    </w:p>
    <w:p w:rsidR="00000000" w:rsidDel="00000000" w:rsidP="00000000" w:rsidRDefault="00000000" w:rsidRPr="00000000" w14:paraId="00000207">
      <w:pPr>
        <w:spacing w:after="0" w:lineRule="auto"/>
        <w:rPr/>
      </w:pPr>
      <w:r w:rsidDel="00000000" w:rsidR="00000000" w:rsidRPr="00000000">
        <w:rPr>
          <w:rFonts w:ascii="Arial" w:cs="Arial" w:eastAsia="Arial" w:hAnsi="Arial"/>
          <w:sz w:val="22"/>
          <w:szCs w:val="22"/>
          <w:rtl w:val="0"/>
        </w:rPr>
        <w:t xml:space="preserve">and that's all under the sort of core tenets of Islamic law, or Sharia law. Before investing in a company, it's necessary to evaluate its business activities and financial statements, to determine where its primary revenues come from and how its balance sheet is managed. So</w:t>
      </w:r>
      <w:r w:rsidDel="00000000" w:rsidR="00000000" w:rsidRPr="00000000">
        <w:rPr>
          <w:rtl w:val="0"/>
        </w:rPr>
      </w:r>
    </w:p>
    <w:p w:rsidR="00000000" w:rsidDel="00000000" w:rsidP="00000000" w:rsidRDefault="00000000" w:rsidRPr="00000000" w14:paraId="00000208">
      <w:pPr>
        <w:spacing w:after="0" w:lineRule="auto"/>
        <w:rPr/>
      </w:pPr>
      <w:r w:rsidDel="00000000" w:rsidR="00000000" w:rsidRPr="00000000">
        <w:rPr>
          <w:rtl w:val="0"/>
        </w:rPr>
      </w:r>
    </w:p>
    <w:p w:rsidR="00000000" w:rsidDel="00000000" w:rsidP="00000000" w:rsidRDefault="00000000" w:rsidRPr="00000000" w14:paraId="00000209">
      <w:pPr>
        <w:spacing w:after="0" w:lineRule="auto"/>
        <w:rPr/>
      </w:pPr>
      <w:r w:rsidDel="00000000" w:rsidR="00000000" w:rsidRPr="00000000">
        <w:rPr>
          <w:rFonts w:ascii="Arial" w:cs="Arial" w:eastAsia="Arial" w:hAnsi="Arial"/>
          <w:color w:val="5d7284"/>
          <w:sz w:val="22"/>
          <w:szCs w:val="22"/>
          <w:rtl w:val="0"/>
        </w:rPr>
        <w:t xml:space="preserve">41:23</w:t>
      </w:r>
      <w:r w:rsidDel="00000000" w:rsidR="00000000" w:rsidRPr="00000000">
        <w:rPr>
          <w:rtl w:val="0"/>
        </w:rPr>
      </w:r>
    </w:p>
    <w:p w:rsidR="00000000" w:rsidDel="00000000" w:rsidP="00000000" w:rsidRDefault="00000000" w:rsidRPr="00000000" w14:paraId="0000020A">
      <w:pPr>
        <w:spacing w:after="0" w:lineRule="auto"/>
        <w:rPr/>
      </w:pPr>
      <w:r w:rsidDel="00000000" w:rsidR="00000000" w:rsidRPr="00000000">
        <w:rPr>
          <w:rFonts w:ascii="Arial" w:cs="Arial" w:eastAsia="Arial" w:hAnsi="Arial"/>
          <w:sz w:val="22"/>
          <w:szCs w:val="22"/>
          <w:rtl w:val="0"/>
        </w:rPr>
        <w:t xml:space="preserve">we've got a lot of different apps now that sort of cut out the middleman, so you don't have to do this manually. We obviously will be talking about doing it manually as well later on. But I think something that's really important to understand is why you're doing what you're doing.</w:t>
      </w:r>
      <w:r w:rsidDel="00000000" w:rsidR="00000000" w:rsidRPr="00000000">
        <w:rPr>
          <w:rtl w:val="0"/>
        </w:rPr>
      </w:r>
    </w:p>
    <w:p w:rsidR="00000000" w:rsidDel="00000000" w:rsidP="00000000" w:rsidRDefault="00000000" w:rsidRPr="00000000" w14:paraId="0000020B">
      <w:pPr>
        <w:spacing w:after="0" w:lineRule="auto"/>
        <w:rPr/>
      </w:pPr>
      <w:r w:rsidDel="00000000" w:rsidR="00000000" w:rsidRPr="00000000">
        <w:rPr>
          <w:rtl w:val="0"/>
        </w:rPr>
      </w:r>
    </w:p>
    <w:p w:rsidR="00000000" w:rsidDel="00000000" w:rsidP="00000000" w:rsidRDefault="00000000" w:rsidRPr="00000000" w14:paraId="0000020C">
      <w:pPr>
        <w:spacing w:after="0" w:lineRule="auto"/>
        <w:rPr/>
      </w:pPr>
      <w:r w:rsidDel="00000000" w:rsidR="00000000" w:rsidRPr="00000000">
        <w:rPr>
          <w:rFonts w:ascii="Arial" w:cs="Arial" w:eastAsia="Arial" w:hAnsi="Arial"/>
          <w:color w:val="5d7284"/>
          <w:sz w:val="22"/>
          <w:szCs w:val="22"/>
          <w:rtl w:val="0"/>
        </w:rPr>
        <w:t xml:space="preserve">41:42</w:t>
      </w:r>
      <w:r w:rsidDel="00000000" w:rsidR="00000000" w:rsidRPr="00000000">
        <w:rPr>
          <w:rtl w:val="0"/>
        </w:rPr>
      </w:r>
    </w:p>
    <w:p w:rsidR="00000000" w:rsidDel="00000000" w:rsidP="00000000" w:rsidRDefault="00000000" w:rsidRPr="00000000" w14:paraId="0000020D">
      <w:pPr>
        <w:spacing w:after="0" w:lineRule="auto"/>
        <w:rPr/>
      </w:pPr>
      <w:r w:rsidDel="00000000" w:rsidR="00000000" w:rsidRPr="00000000">
        <w:rPr>
          <w:rFonts w:ascii="Arial" w:cs="Arial" w:eastAsia="Arial" w:hAnsi="Arial"/>
          <w:sz w:val="22"/>
          <w:szCs w:val="22"/>
          <w:rtl w:val="0"/>
        </w:rPr>
        <w:t xml:space="preserve">And as mentioned, if you're able to read financial statements, if you're able to evaluate a business's activities and really scrutinize something, it really enriches how you view business, how you view finances, and how you make the choices you do.</w:t>
      </w:r>
      <w:r w:rsidDel="00000000" w:rsidR="00000000" w:rsidRPr="00000000">
        <w:rPr>
          <w:rtl w:val="0"/>
        </w:rPr>
      </w:r>
    </w:p>
    <w:p w:rsidR="00000000" w:rsidDel="00000000" w:rsidP="00000000" w:rsidRDefault="00000000" w:rsidRPr="00000000" w14:paraId="0000020E">
      <w:pPr>
        <w:spacing w:after="0" w:lineRule="auto"/>
        <w:rPr/>
      </w:pPr>
      <w:r w:rsidDel="00000000" w:rsidR="00000000" w:rsidRPr="00000000">
        <w:rPr>
          <w:rtl w:val="0"/>
        </w:rPr>
      </w:r>
    </w:p>
    <w:p w:rsidR="00000000" w:rsidDel="00000000" w:rsidP="00000000" w:rsidRDefault="00000000" w:rsidRPr="00000000" w14:paraId="0000020F">
      <w:pPr>
        <w:spacing w:after="0" w:lineRule="auto"/>
        <w:rPr/>
      </w:pPr>
      <w:r w:rsidDel="00000000" w:rsidR="00000000" w:rsidRPr="00000000">
        <w:rPr>
          <w:rFonts w:ascii="Arial" w:cs="Arial" w:eastAsia="Arial" w:hAnsi="Arial"/>
          <w:color w:val="5d7284"/>
          <w:sz w:val="22"/>
          <w:szCs w:val="22"/>
          <w:rtl w:val="0"/>
        </w:rPr>
        <w:t xml:space="preserve">42:01</w:t>
      </w:r>
      <w:r w:rsidDel="00000000" w:rsidR="00000000" w:rsidRPr="00000000">
        <w:rPr>
          <w:rtl w:val="0"/>
        </w:rPr>
      </w:r>
    </w:p>
    <w:p w:rsidR="00000000" w:rsidDel="00000000" w:rsidP="00000000" w:rsidRDefault="00000000" w:rsidRPr="00000000" w14:paraId="00000210">
      <w:pPr>
        <w:spacing w:after="0" w:lineRule="auto"/>
        <w:rPr/>
      </w:pPr>
      <w:r w:rsidDel="00000000" w:rsidR="00000000" w:rsidRPr="00000000">
        <w:rPr>
          <w:rFonts w:ascii="Arial" w:cs="Arial" w:eastAsia="Arial" w:hAnsi="Arial"/>
          <w:sz w:val="22"/>
          <w:szCs w:val="22"/>
          <w:rtl w:val="0"/>
        </w:rPr>
        <w:t xml:space="preserve">So a company that meets certain criteria would be considered halal, and if it doesn't, then it's considered haram. So what are those particular criteria in order for something to be deemed halal?</w:t>
      </w:r>
      <w:r w:rsidDel="00000000" w:rsidR="00000000" w:rsidRPr="00000000">
        <w:rPr>
          <w:rtl w:val="0"/>
        </w:rPr>
      </w:r>
    </w:p>
    <w:p w:rsidR="00000000" w:rsidDel="00000000" w:rsidP="00000000" w:rsidRDefault="00000000" w:rsidRPr="00000000" w14:paraId="00000211">
      <w:pPr>
        <w:spacing w:after="0" w:lineRule="auto"/>
        <w:rPr/>
      </w:pPr>
      <w:r w:rsidDel="00000000" w:rsidR="00000000" w:rsidRPr="00000000">
        <w:rPr>
          <w:rtl w:val="0"/>
        </w:rPr>
      </w:r>
    </w:p>
    <w:p w:rsidR="00000000" w:rsidDel="00000000" w:rsidP="00000000" w:rsidRDefault="00000000" w:rsidRPr="00000000" w14:paraId="00000212">
      <w:pPr>
        <w:spacing w:after="0" w:lineRule="auto"/>
        <w:rPr/>
      </w:pPr>
      <w:r w:rsidDel="00000000" w:rsidR="00000000" w:rsidRPr="00000000">
        <w:rPr>
          <w:rFonts w:ascii="Arial" w:cs="Arial" w:eastAsia="Arial" w:hAnsi="Arial"/>
          <w:color w:val="5d7284"/>
          <w:sz w:val="22"/>
          <w:szCs w:val="22"/>
          <w:rtl w:val="0"/>
        </w:rPr>
        <w:t xml:space="preserve">42:15</w:t>
      </w:r>
      <w:r w:rsidDel="00000000" w:rsidR="00000000" w:rsidRPr="00000000">
        <w:rPr>
          <w:rtl w:val="0"/>
        </w:rPr>
      </w:r>
    </w:p>
    <w:p w:rsidR="00000000" w:rsidDel="00000000" w:rsidP="00000000" w:rsidRDefault="00000000" w:rsidRPr="00000000" w14:paraId="00000213">
      <w:pPr>
        <w:spacing w:after="0" w:lineRule="auto"/>
        <w:rPr/>
      </w:pPr>
      <w:r w:rsidDel="00000000" w:rsidR="00000000" w:rsidRPr="00000000">
        <w:rPr>
          <w:rFonts w:ascii="Arial" w:cs="Arial" w:eastAsia="Arial" w:hAnsi="Arial"/>
          <w:sz w:val="22"/>
          <w:szCs w:val="22"/>
          <w:rtl w:val="0"/>
        </w:rPr>
        <w:t xml:space="preserve">So Halal investing screens seek to eliminate so you need to get rid of bonds or other interest based investments, stocks of companies that have high debt, sometimes referred to as highly leveraged. So that means they owe much more than they own, which will be which is something that would be seen as a liability long term, and then also securities of companies in industries that do not adhere to Islamic principles, so anything to do with alcohol, gambling, porn, pork insurance, banks, etc, something. It's really important, actually that I mentioned at this point as well.</w:t>
      </w:r>
      <w:r w:rsidDel="00000000" w:rsidR="00000000" w:rsidRPr="00000000">
        <w:rPr>
          <w:rtl w:val="0"/>
        </w:rPr>
      </w:r>
    </w:p>
    <w:p w:rsidR="00000000" w:rsidDel="00000000" w:rsidP="00000000" w:rsidRDefault="00000000" w:rsidRPr="00000000" w14:paraId="00000214">
      <w:pPr>
        <w:spacing w:after="0" w:lineRule="auto"/>
        <w:rPr/>
      </w:pPr>
      <w:r w:rsidDel="00000000" w:rsidR="00000000" w:rsidRPr="00000000">
        <w:rPr>
          <w:rtl w:val="0"/>
        </w:rPr>
      </w:r>
    </w:p>
    <w:p w:rsidR="00000000" w:rsidDel="00000000" w:rsidP="00000000" w:rsidRDefault="00000000" w:rsidRPr="00000000" w14:paraId="00000215">
      <w:pPr>
        <w:spacing w:after="0" w:lineRule="auto"/>
        <w:rPr/>
      </w:pPr>
      <w:r w:rsidDel="00000000" w:rsidR="00000000" w:rsidRPr="00000000">
        <w:rPr>
          <w:rFonts w:ascii="Arial" w:cs="Arial" w:eastAsia="Arial" w:hAnsi="Arial"/>
          <w:color w:val="5d7284"/>
          <w:sz w:val="22"/>
          <w:szCs w:val="22"/>
          <w:rtl w:val="0"/>
        </w:rPr>
        <w:t xml:space="preserve">42:57</w:t>
      </w:r>
      <w:r w:rsidDel="00000000" w:rsidR="00000000" w:rsidRPr="00000000">
        <w:rPr>
          <w:rtl w:val="0"/>
        </w:rPr>
      </w:r>
    </w:p>
    <w:p w:rsidR="00000000" w:rsidDel="00000000" w:rsidP="00000000" w:rsidRDefault="00000000" w:rsidRPr="00000000" w14:paraId="00000216">
      <w:pPr>
        <w:spacing w:after="0" w:lineRule="auto"/>
        <w:rPr/>
      </w:pPr>
      <w:r w:rsidDel="00000000" w:rsidR="00000000" w:rsidRPr="00000000">
        <w:rPr>
          <w:rFonts w:ascii="Arial" w:cs="Arial" w:eastAsia="Arial" w:hAnsi="Arial"/>
          <w:sz w:val="22"/>
          <w:szCs w:val="22"/>
          <w:rtl w:val="0"/>
        </w:rPr>
        <w:t xml:space="preserve">When it comes to what is halal investing and probably what makes something halal? There can be an instance where something is deemed Halal</w:t>
      </w:r>
      <w:r w:rsidDel="00000000" w:rsidR="00000000" w:rsidRPr="00000000">
        <w:rPr>
          <w:rtl w:val="0"/>
        </w:rPr>
      </w:r>
    </w:p>
    <w:p w:rsidR="00000000" w:rsidDel="00000000" w:rsidP="00000000" w:rsidRDefault="00000000" w:rsidRPr="00000000" w14:paraId="00000217">
      <w:pPr>
        <w:spacing w:after="0" w:lineRule="auto"/>
        <w:rPr/>
      </w:pPr>
      <w:r w:rsidDel="00000000" w:rsidR="00000000" w:rsidRPr="00000000">
        <w:rPr>
          <w:rtl w:val="0"/>
        </w:rPr>
      </w:r>
    </w:p>
    <w:p w:rsidR="00000000" w:rsidDel="00000000" w:rsidP="00000000" w:rsidRDefault="00000000" w:rsidRPr="00000000" w14:paraId="00000218">
      <w:pPr>
        <w:spacing w:after="0" w:lineRule="auto"/>
        <w:rPr/>
      </w:pPr>
      <w:r w:rsidDel="00000000" w:rsidR="00000000" w:rsidRPr="00000000">
        <w:rPr>
          <w:rFonts w:ascii="Arial" w:cs="Arial" w:eastAsia="Arial" w:hAnsi="Arial"/>
          <w:color w:val="5d7284"/>
          <w:sz w:val="22"/>
          <w:szCs w:val="22"/>
          <w:rtl w:val="0"/>
        </w:rPr>
        <w:t xml:space="preserve">43:06</w:t>
      </w:r>
      <w:r w:rsidDel="00000000" w:rsidR="00000000" w:rsidRPr="00000000">
        <w:rPr>
          <w:rtl w:val="0"/>
        </w:rPr>
      </w:r>
    </w:p>
    <w:p w:rsidR="00000000" w:rsidDel="00000000" w:rsidP="00000000" w:rsidRDefault="00000000" w:rsidRPr="00000000" w14:paraId="00000219">
      <w:pPr>
        <w:spacing w:after="0" w:lineRule="auto"/>
        <w:rPr/>
      </w:pPr>
      <w:r w:rsidDel="00000000" w:rsidR="00000000" w:rsidRPr="00000000">
        <w:rPr>
          <w:rFonts w:ascii="Arial" w:cs="Arial" w:eastAsia="Arial" w:hAnsi="Arial"/>
          <w:sz w:val="22"/>
          <w:szCs w:val="22"/>
          <w:rtl w:val="0"/>
        </w:rPr>
        <w:t xml:space="preserve">in its technical sense, as an investment so it technically fulfills the criteria of being halal. However, it may not necessarily be ethical. Right now, there are overlaps between something that is ethical and something that is halal. But it doesn't necessarily mean that absolutely everything overlaps. So in this case, for example, most recently, there have been apps where they have removed Israeli. Um, sort of</w:t>
      </w:r>
      <w:r w:rsidDel="00000000" w:rsidR="00000000" w:rsidRPr="00000000">
        <w:rPr>
          <w:rtl w:val="0"/>
        </w:rPr>
      </w:r>
    </w:p>
    <w:p w:rsidR="00000000" w:rsidDel="00000000" w:rsidP="00000000" w:rsidRDefault="00000000" w:rsidRPr="00000000" w14:paraId="0000021A">
      <w:pPr>
        <w:spacing w:after="0" w:lineRule="auto"/>
        <w:rPr/>
      </w:pPr>
      <w:r w:rsidDel="00000000" w:rsidR="00000000" w:rsidRPr="00000000">
        <w:rPr>
          <w:rtl w:val="0"/>
        </w:rPr>
      </w:r>
    </w:p>
    <w:p w:rsidR="00000000" w:rsidDel="00000000" w:rsidP="00000000" w:rsidRDefault="00000000" w:rsidRPr="00000000" w14:paraId="0000021B">
      <w:pPr>
        <w:spacing w:after="0" w:lineRule="auto"/>
        <w:rPr/>
      </w:pPr>
      <w:r w:rsidDel="00000000" w:rsidR="00000000" w:rsidRPr="00000000">
        <w:rPr>
          <w:rFonts w:ascii="Arial" w:cs="Arial" w:eastAsia="Arial" w:hAnsi="Arial"/>
          <w:color w:val="5d7284"/>
          <w:sz w:val="22"/>
          <w:szCs w:val="22"/>
          <w:rtl w:val="0"/>
        </w:rPr>
        <w:t xml:space="preserve">43:45</w:t>
      </w:r>
      <w:r w:rsidDel="00000000" w:rsidR="00000000" w:rsidRPr="00000000">
        <w:rPr>
          <w:rtl w:val="0"/>
        </w:rPr>
      </w:r>
    </w:p>
    <w:p w:rsidR="00000000" w:rsidDel="00000000" w:rsidP="00000000" w:rsidRDefault="00000000" w:rsidRPr="00000000" w14:paraId="0000021C">
      <w:pPr>
        <w:spacing w:after="0" w:lineRule="auto"/>
        <w:rPr/>
      </w:pPr>
      <w:r w:rsidDel="00000000" w:rsidR="00000000" w:rsidRPr="00000000">
        <w:rPr>
          <w:rFonts w:ascii="Arial" w:cs="Arial" w:eastAsia="Arial" w:hAnsi="Arial"/>
          <w:sz w:val="22"/>
          <w:szCs w:val="22"/>
          <w:rtl w:val="0"/>
        </w:rPr>
        <w:t xml:space="preserve">startups or or particularly those that lions or cyber security etc off their platform,</w:t>
      </w:r>
      <w:r w:rsidDel="00000000" w:rsidR="00000000" w:rsidRPr="00000000">
        <w:rPr>
          <w:rtl w:val="0"/>
        </w:rPr>
      </w:r>
    </w:p>
    <w:p w:rsidR="00000000" w:rsidDel="00000000" w:rsidP="00000000" w:rsidRDefault="00000000" w:rsidRPr="00000000" w14:paraId="0000021D">
      <w:pPr>
        <w:spacing w:after="0" w:lineRule="auto"/>
        <w:rPr/>
      </w:pPr>
      <w:r w:rsidDel="00000000" w:rsidR="00000000" w:rsidRPr="00000000">
        <w:rPr>
          <w:rtl w:val="0"/>
        </w:rPr>
      </w:r>
    </w:p>
    <w:p w:rsidR="00000000" w:rsidDel="00000000" w:rsidP="00000000" w:rsidRDefault="00000000" w:rsidRPr="00000000" w14:paraId="0000021E">
      <w:pPr>
        <w:spacing w:after="0" w:lineRule="auto"/>
        <w:rPr/>
      </w:pPr>
      <w:r w:rsidDel="00000000" w:rsidR="00000000" w:rsidRPr="00000000">
        <w:rPr>
          <w:rFonts w:ascii="Arial" w:cs="Arial" w:eastAsia="Arial" w:hAnsi="Arial"/>
          <w:color w:val="5d7284"/>
          <w:sz w:val="22"/>
          <w:szCs w:val="22"/>
          <w:rtl w:val="0"/>
        </w:rPr>
        <w:t xml:space="preserve">43:55</w:t>
      </w:r>
      <w:r w:rsidDel="00000000" w:rsidR="00000000" w:rsidRPr="00000000">
        <w:rPr>
          <w:rtl w:val="0"/>
        </w:rPr>
      </w:r>
    </w:p>
    <w:p w:rsidR="00000000" w:rsidDel="00000000" w:rsidP="00000000" w:rsidRDefault="00000000" w:rsidRPr="00000000" w14:paraId="0000021F">
      <w:pPr>
        <w:spacing w:after="0" w:lineRule="auto"/>
        <w:rPr/>
      </w:pPr>
      <w:r w:rsidDel="00000000" w:rsidR="00000000" w:rsidRPr="00000000">
        <w:rPr>
          <w:rFonts w:ascii="Arial" w:cs="Arial" w:eastAsia="Arial" w:hAnsi="Arial"/>
          <w:sz w:val="22"/>
          <w:szCs w:val="22"/>
          <w:rtl w:val="0"/>
        </w:rPr>
        <w:t xml:space="preserve">because they may technically be halal, but then ethically, would it be right to invest in those companies that are essentially</w:t>
      </w:r>
      <w:r w:rsidDel="00000000" w:rsidR="00000000" w:rsidRPr="00000000">
        <w:rPr>
          <w:rtl w:val="0"/>
        </w:rPr>
      </w:r>
    </w:p>
    <w:p w:rsidR="00000000" w:rsidDel="00000000" w:rsidP="00000000" w:rsidRDefault="00000000" w:rsidRPr="00000000" w14:paraId="00000220">
      <w:pPr>
        <w:spacing w:after="0" w:lineRule="auto"/>
        <w:rPr/>
      </w:pPr>
      <w:r w:rsidDel="00000000" w:rsidR="00000000" w:rsidRPr="00000000">
        <w:rPr>
          <w:rtl w:val="0"/>
        </w:rPr>
      </w:r>
    </w:p>
    <w:p w:rsidR="00000000" w:rsidDel="00000000" w:rsidP="00000000" w:rsidRDefault="00000000" w:rsidRPr="00000000" w14:paraId="00000221">
      <w:pPr>
        <w:spacing w:after="0" w:lineRule="auto"/>
        <w:rPr/>
      </w:pPr>
      <w:r w:rsidDel="00000000" w:rsidR="00000000" w:rsidRPr="00000000">
        <w:rPr>
          <w:rFonts w:ascii="Arial" w:cs="Arial" w:eastAsia="Arial" w:hAnsi="Arial"/>
          <w:color w:val="5d7284"/>
          <w:sz w:val="22"/>
          <w:szCs w:val="22"/>
          <w:rtl w:val="0"/>
        </w:rPr>
        <w:t xml:space="preserve">44:07</w:t>
      </w:r>
      <w:r w:rsidDel="00000000" w:rsidR="00000000" w:rsidRPr="00000000">
        <w:rPr>
          <w:rtl w:val="0"/>
        </w:rPr>
      </w:r>
    </w:p>
    <w:p w:rsidR="00000000" w:rsidDel="00000000" w:rsidP="00000000" w:rsidRDefault="00000000" w:rsidRPr="00000000" w14:paraId="00000222">
      <w:pPr>
        <w:spacing w:after="0" w:lineRule="auto"/>
        <w:rPr/>
      </w:pPr>
      <w:r w:rsidDel="00000000" w:rsidR="00000000" w:rsidRPr="00000000">
        <w:rPr>
          <w:rFonts w:ascii="Arial" w:cs="Arial" w:eastAsia="Arial" w:hAnsi="Arial"/>
          <w:sz w:val="22"/>
          <w:szCs w:val="22"/>
          <w:rtl w:val="0"/>
        </w:rPr>
        <w:t xml:space="preserve">promoting and actively engaging in the murder of innocent people? So those are things to think about as well when investing, I think something that often gets mentioned is something like Tesla is technically halal,</w:t>
      </w:r>
      <w:r w:rsidDel="00000000" w:rsidR="00000000" w:rsidRPr="00000000">
        <w:rPr>
          <w:rtl w:val="0"/>
        </w:rPr>
      </w:r>
    </w:p>
    <w:p w:rsidR="00000000" w:rsidDel="00000000" w:rsidP="00000000" w:rsidRDefault="00000000" w:rsidRPr="00000000" w14:paraId="00000223">
      <w:pPr>
        <w:spacing w:after="0" w:lineRule="auto"/>
        <w:rPr/>
      </w:pPr>
      <w:r w:rsidDel="00000000" w:rsidR="00000000" w:rsidRPr="00000000">
        <w:rPr>
          <w:rtl w:val="0"/>
        </w:rPr>
      </w:r>
    </w:p>
    <w:p w:rsidR="00000000" w:rsidDel="00000000" w:rsidP="00000000" w:rsidRDefault="00000000" w:rsidRPr="00000000" w14:paraId="00000224">
      <w:pPr>
        <w:spacing w:after="0" w:lineRule="auto"/>
        <w:rPr/>
      </w:pPr>
      <w:r w:rsidDel="00000000" w:rsidR="00000000" w:rsidRPr="00000000">
        <w:rPr>
          <w:rFonts w:ascii="Arial" w:cs="Arial" w:eastAsia="Arial" w:hAnsi="Arial"/>
          <w:color w:val="5d7284"/>
          <w:sz w:val="22"/>
          <w:szCs w:val="22"/>
          <w:rtl w:val="0"/>
        </w:rPr>
        <w:t xml:space="preserve">44:23</w:t>
      </w:r>
      <w:r w:rsidDel="00000000" w:rsidR="00000000" w:rsidRPr="00000000">
        <w:rPr>
          <w:rtl w:val="0"/>
        </w:rPr>
      </w:r>
    </w:p>
    <w:p w:rsidR="00000000" w:rsidDel="00000000" w:rsidP="00000000" w:rsidRDefault="00000000" w:rsidRPr="00000000" w14:paraId="00000225">
      <w:pPr>
        <w:spacing w:after="0" w:lineRule="auto"/>
        <w:rPr/>
      </w:pPr>
      <w:r w:rsidDel="00000000" w:rsidR="00000000" w:rsidRPr="00000000">
        <w:rPr>
          <w:rFonts w:ascii="Arial" w:cs="Arial" w:eastAsia="Arial" w:hAnsi="Arial"/>
          <w:sz w:val="22"/>
          <w:szCs w:val="22"/>
          <w:rtl w:val="0"/>
        </w:rPr>
        <w:t xml:space="preserve">but you may not agree with Elon Musk and the way he carries himself or his businesses, or what he does, or whether he</w:t>
      </w:r>
      <w:r w:rsidDel="00000000" w:rsidR="00000000" w:rsidRPr="00000000">
        <w:rPr>
          <w:rtl w:val="0"/>
        </w:rPr>
      </w:r>
    </w:p>
    <w:p w:rsidR="00000000" w:rsidDel="00000000" w:rsidP="00000000" w:rsidRDefault="00000000" w:rsidRPr="00000000" w14:paraId="00000226">
      <w:pPr>
        <w:spacing w:after="0" w:lineRule="auto"/>
        <w:rPr/>
      </w:pPr>
      <w:r w:rsidDel="00000000" w:rsidR="00000000" w:rsidRPr="00000000">
        <w:rPr>
          <w:rtl w:val="0"/>
        </w:rPr>
      </w:r>
    </w:p>
    <w:p w:rsidR="00000000" w:rsidDel="00000000" w:rsidP="00000000" w:rsidRDefault="00000000" w:rsidRPr="00000000" w14:paraId="00000227">
      <w:pPr>
        <w:spacing w:after="0" w:lineRule="auto"/>
        <w:rPr/>
      </w:pPr>
      <w:r w:rsidDel="00000000" w:rsidR="00000000" w:rsidRPr="00000000">
        <w:rPr>
          <w:rFonts w:ascii="Arial" w:cs="Arial" w:eastAsia="Arial" w:hAnsi="Arial"/>
          <w:color w:val="5d7284"/>
          <w:sz w:val="22"/>
          <w:szCs w:val="22"/>
          <w:rtl w:val="0"/>
        </w:rPr>
        <w:t xml:space="preserve">44:34</w:t>
      </w:r>
      <w:r w:rsidDel="00000000" w:rsidR="00000000" w:rsidRPr="00000000">
        <w:rPr>
          <w:rtl w:val="0"/>
        </w:rPr>
      </w:r>
    </w:p>
    <w:p w:rsidR="00000000" w:rsidDel="00000000" w:rsidP="00000000" w:rsidRDefault="00000000" w:rsidRPr="00000000" w14:paraId="00000228">
      <w:pPr>
        <w:spacing w:after="0" w:lineRule="auto"/>
        <w:rPr/>
      </w:pPr>
      <w:r w:rsidDel="00000000" w:rsidR="00000000" w:rsidRPr="00000000">
        <w:rPr>
          <w:rFonts w:ascii="Arial" w:cs="Arial" w:eastAsia="Arial" w:hAnsi="Arial"/>
          <w:sz w:val="22"/>
          <w:szCs w:val="22"/>
          <w:rtl w:val="0"/>
        </w:rPr>
        <w:t xml:space="preserve">you ethically agree with perhaps his buyout of Twitter. That would be an example, for example, an example, example</w:t>
      </w:r>
      <w:r w:rsidDel="00000000" w:rsidR="00000000" w:rsidRPr="00000000">
        <w:rPr>
          <w:rtl w:val="0"/>
        </w:rPr>
      </w:r>
    </w:p>
    <w:p w:rsidR="00000000" w:rsidDel="00000000" w:rsidP="00000000" w:rsidRDefault="00000000" w:rsidRPr="00000000" w14:paraId="00000229">
      <w:pPr>
        <w:spacing w:after="0" w:lineRule="auto"/>
        <w:rPr/>
      </w:pPr>
      <w:r w:rsidDel="00000000" w:rsidR="00000000" w:rsidRPr="00000000">
        <w:rPr>
          <w:rtl w:val="0"/>
        </w:rPr>
      </w:r>
    </w:p>
    <w:p w:rsidR="00000000" w:rsidDel="00000000" w:rsidP="00000000" w:rsidRDefault="00000000" w:rsidRPr="00000000" w14:paraId="0000022A">
      <w:pPr>
        <w:spacing w:after="0" w:lineRule="auto"/>
        <w:rPr/>
      </w:pPr>
      <w:r w:rsidDel="00000000" w:rsidR="00000000" w:rsidRPr="00000000">
        <w:rPr>
          <w:rFonts w:ascii="Arial" w:cs="Arial" w:eastAsia="Arial" w:hAnsi="Arial"/>
          <w:color w:val="5d7284"/>
          <w:sz w:val="22"/>
          <w:szCs w:val="22"/>
          <w:rtl w:val="0"/>
        </w:rPr>
        <w:t xml:space="preserve">44:46</w:t>
      </w:r>
      <w:r w:rsidDel="00000000" w:rsidR="00000000" w:rsidRPr="00000000">
        <w:rPr>
          <w:rtl w:val="0"/>
        </w:rPr>
      </w:r>
    </w:p>
    <w:p w:rsidR="00000000" w:rsidDel="00000000" w:rsidP="00000000" w:rsidRDefault="00000000" w:rsidRPr="00000000" w14:paraId="0000022B">
      <w:pPr>
        <w:spacing w:after="0" w:lineRule="auto"/>
        <w:rPr/>
      </w:pPr>
      <w:r w:rsidDel="00000000" w:rsidR="00000000" w:rsidRPr="00000000">
        <w:rPr>
          <w:rFonts w:ascii="Arial" w:cs="Arial" w:eastAsia="Arial" w:hAnsi="Arial"/>
          <w:sz w:val="22"/>
          <w:szCs w:val="22"/>
          <w:rtl w:val="0"/>
        </w:rPr>
        <w:t xml:space="preserve">that took hold me a little bit. Okay,</w:t>
      </w:r>
      <w:r w:rsidDel="00000000" w:rsidR="00000000" w:rsidRPr="00000000">
        <w:rPr>
          <w:rtl w:val="0"/>
        </w:rPr>
      </w:r>
    </w:p>
    <w:p w:rsidR="00000000" w:rsidDel="00000000" w:rsidP="00000000" w:rsidRDefault="00000000" w:rsidRPr="00000000" w14:paraId="0000022C">
      <w:pPr>
        <w:spacing w:after="0" w:lineRule="auto"/>
        <w:rPr/>
      </w:pPr>
      <w:r w:rsidDel="00000000" w:rsidR="00000000" w:rsidRPr="00000000">
        <w:rPr>
          <w:rtl w:val="0"/>
        </w:rPr>
      </w:r>
    </w:p>
    <w:p w:rsidR="00000000" w:rsidDel="00000000" w:rsidP="00000000" w:rsidRDefault="00000000" w:rsidRPr="00000000" w14:paraId="0000022D">
      <w:pPr>
        <w:spacing w:after="0" w:lineRule="auto"/>
        <w:rPr/>
      </w:pPr>
      <w:r w:rsidDel="00000000" w:rsidR="00000000" w:rsidRPr="00000000">
        <w:rPr>
          <w:rFonts w:ascii="Arial" w:cs="Arial" w:eastAsia="Arial" w:hAnsi="Arial"/>
          <w:color w:val="5d7284"/>
          <w:sz w:val="22"/>
          <w:szCs w:val="22"/>
          <w:rtl w:val="0"/>
        </w:rPr>
        <w:t xml:space="preserve">44:49</w:t>
      </w:r>
      <w:r w:rsidDel="00000000" w:rsidR="00000000" w:rsidRPr="00000000">
        <w:rPr>
          <w:rtl w:val="0"/>
        </w:rPr>
      </w:r>
    </w:p>
    <w:p w:rsidR="00000000" w:rsidDel="00000000" w:rsidP="00000000" w:rsidRDefault="00000000" w:rsidRPr="00000000" w14:paraId="0000022E">
      <w:pPr>
        <w:spacing w:after="0" w:lineRule="auto"/>
        <w:rPr/>
      </w:pPr>
      <w:r w:rsidDel="00000000" w:rsidR="00000000" w:rsidRPr="00000000">
        <w:rPr>
          <w:rFonts w:ascii="Arial" w:cs="Arial" w:eastAsia="Arial" w:hAnsi="Arial"/>
          <w:sz w:val="22"/>
          <w:szCs w:val="22"/>
          <w:rtl w:val="0"/>
        </w:rPr>
        <w:t xml:space="preserve">so</w:t>
      </w:r>
      <w:r w:rsidDel="00000000" w:rsidR="00000000" w:rsidRPr="00000000">
        <w:rPr>
          <w:rtl w:val="0"/>
        </w:rPr>
      </w:r>
    </w:p>
    <w:p w:rsidR="00000000" w:rsidDel="00000000" w:rsidP="00000000" w:rsidRDefault="00000000" w:rsidRPr="00000000" w14:paraId="0000022F">
      <w:pPr>
        <w:spacing w:after="0" w:lineRule="auto"/>
        <w:rPr/>
      </w:pPr>
      <w:r w:rsidDel="00000000" w:rsidR="00000000" w:rsidRPr="00000000">
        <w:rPr>
          <w:rtl w:val="0"/>
        </w:rPr>
      </w:r>
    </w:p>
    <w:p w:rsidR="00000000" w:rsidDel="00000000" w:rsidP="00000000" w:rsidRDefault="00000000" w:rsidRPr="00000000" w14:paraId="00000230">
      <w:pPr>
        <w:spacing w:after="0" w:lineRule="auto"/>
        <w:rPr/>
      </w:pPr>
      <w:r w:rsidDel="00000000" w:rsidR="00000000" w:rsidRPr="00000000">
        <w:rPr>
          <w:rFonts w:ascii="Arial" w:cs="Arial" w:eastAsia="Arial" w:hAnsi="Arial"/>
          <w:color w:val="5d7284"/>
          <w:sz w:val="22"/>
          <w:szCs w:val="22"/>
          <w:rtl w:val="0"/>
        </w:rPr>
        <w:t xml:space="preserve">44:51</w:t>
      </w:r>
      <w:r w:rsidDel="00000000" w:rsidR="00000000" w:rsidRPr="00000000">
        <w:rPr>
          <w:rtl w:val="0"/>
        </w:rPr>
      </w:r>
    </w:p>
    <w:p w:rsidR="00000000" w:rsidDel="00000000" w:rsidP="00000000" w:rsidRDefault="00000000" w:rsidRPr="00000000" w14:paraId="00000231">
      <w:pPr>
        <w:spacing w:after="0" w:lineRule="auto"/>
        <w:rPr/>
      </w:pPr>
      <w:r w:rsidDel="00000000" w:rsidR="00000000" w:rsidRPr="00000000">
        <w:rPr>
          <w:rFonts w:ascii="Arial" w:cs="Arial" w:eastAsia="Arial" w:hAnsi="Arial"/>
          <w:sz w:val="22"/>
          <w:szCs w:val="22"/>
          <w:rtl w:val="0"/>
        </w:rPr>
        <w:t xml:space="preserve">what makes an investment? Hello.</w:t>
      </w:r>
      <w:r w:rsidDel="00000000" w:rsidR="00000000" w:rsidRPr="00000000">
        <w:rPr>
          <w:rtl w:val="0"/>
        </w:rPr>
      </w:r>
    </w:p>
    <w:p w:rsidR="00000000" w:rsidDel="00000000" w:rsidP="00000000" w:rsidRDefault="00000000" w:rsidRPr="00000000" w14:paraId="00000232">
      <w:pPr>
        <w:spacing w:after="0" w:lineRule="auto"/>
        <w:rPr/>
      </w:pPr>
      <w:r w:rsidDel="00000000" w:rsidR="00000000" w:rsidRPr="00000000">
        <w:rPr>
          <w:rtl w:val="0"/>
        </w:rPr>
      </w:r>
    </w:p>
    <w:p w:rsidR="00000000" w:rsidDel="00000000" w:rsidP="00000000" w:rsidRDefault="00000000" w:rsidRPr="00000000" w14:paraId="00000233">
      <w:pPr>
        <w:spacing w:after="0" w:lineRule="auto"/>
        <w:rPr/>
      </w:pPr>
      <w:r w:rsidDel="00000000" w:rsidR="00000000" w:rsidRPr="00000000">
        <w:rPr>
          <w:rFonts w:ascii="Arial" w:cs="Arial" w:eastAsia="Arial" w:hAnsi="Arial"/>
          <w:color w:val="5d7284"/>
          <w:sz w:val="22"/>
          <w:szCs w:val="22"/>
          <w:rtl w:val="0"/>
        </w:rPr>
        <w:t xml:space="preserve">44:54</w:t>
      </w:r>
      <w:r w:rsidDel="00000000" w:rsidR="00000000" w:rsidRPr="00000000">
        <w:rPr>
          <w:rtl w:val="0"/>
        </w:rPr>
      </w:r>
    </w:p>
    <w:p w:rsidR="00000000" w:rsidDel="00000000" w:rsidP="00000000" w:rsidRDefault="00000000" w:rsidRPr="00000000" w14:paraId="00000234">
      <w:pPr>
        <w:spacing w:after="0" w:lineRule="auto"/>
        <w:rPr/>
      </w:pPr>
      <w:r w:rsidDel="00000000" w:rsidR="00000000" w:rsidRPr="00000000">
        <w:rPr>
          <w:rFonts w:ascii="Arial" w:cs="Arial" w:eastAsia="Arial" w:hAnsi="Arial"/>
          <w:sz w:val="22"/>
          <w:szCs w:val="22"/>
          <w:rtl w:val="0"/>
        </w:rPr>
        <w:t xml:space="preserve">So we've mentioned Rimba, right? We've mentioned no Riba, no go.</w:t>
      </w:r>
      <w:r w:rsidDel="00000000" w:rsidR="00000000" w:rsidRPr="00000000">
        <w:rPr>
          <w:rtl w:val="0"/>
        </w:rPr>
      </w:r>
    </w:p>
    <w:p w:rsidR="00000000" w:rsidDel="00000000" w:rsidP="00000000" w:rsidRDefault="00000000" w:rsidRPr="00000000" w14:paraId="00000235">
      <w:pPr>
        <w:spacing w:after="0" w:lineRule="auto"/>
        <w:rPr/>
      </w:pPr>
      <w:r w:rsidDel="00000000" w:rsidR="00000000" w:rsidRPr="00000000">
        <w:rPr>
          <w:rtl w:val="0"/>
        </w:rPr>
      </w:r>
    </w:p>
    <w:p w:rsidR="00000000" w:rsidDel="00000000" w:rsidP="00000000" w:rsidRDefault="00000000" w:rsidRPr="00000000" w14:paraId="00000236">
      <w:pPr>
        <w:spacing w:after="0" w:lineRule="auto"/>
        <w:rPr/>
      </w:pPr>
      <w:r w:rsidDel="00000000" w:rsidR="00000000" w:rsidRPr="00000000">
        <w:rPr>
          <w:rFonts w:ascii="Arial" w:cs="Arial" w:eastAsia="Arial" w:hAnsi="Arial"/>
          <w:color w:val="5d7284"/>
          <w:sz w:val="22"/>
          <w:szCs w:val="22"/>
          <w:rtl w:val="0"/>
        </w:rPr>
        <w:t xml:space="preserve">45:00</w:t>
      </w:r>
      <w:r w:rsidDel="00000000" w:rsidR="00000000" w:rsidRPr="00000000">
        <w:rPr>
          <w:rtl w:val="0"/>
        </w:rPr>
      </w:r>
    </w:p>
    <w:p w:rsidR="00000000" w:rsidDel="00000000" w:rsidP="00000000" w:rsidRDefault="00000000" w:rsidRPr="00000000" w14:paraId="00000237">
      <w:pPr>
        <w:spacing w:after="0" w:lineRule="auto"/>
        <w:rPr/>
      </w:pPr>
      <w:r w:rsidDel="00000000" w:rsidR="00000000" w:rsidRPr="00000000">
        <w:rPr>
          <w:rFonts w:ascii="Arial" w:cs="Arial" w:eastAsia="Arial" w:hAnsi="Arial"/>
          <w:sz w:val="22"/>
          <w:szCs w:val="22"/>
          <w:rtl w:val="0"/>
        </w:rPr>
        <w:t xml:space="preserve">Are no Mesa cool,</w:t>
      </w:r>
      <w:r w:rsidDel="00000000" w:rsidR="00000000" w:rsidRPr="00000000">
        <w:rPr>
          <w:rtl w:val="0"/>
        </w:rPr>
      </w:r>
    </w:p>
    <w:p w:rsidR="00000000" w:rsidDel="00000000" w:rsidP="00000000" w:rsidRDefault="00000000" w:rsidRPr="00000000" w14:paraId="00000238">
      <w:pPr>
        <w:spacing w:after="0" w:lineRule="auto"/>
        <w:rPr/>
      </w:pPr>
      <w:r w:rsidDel="00000000" w:rsidR="00000000" w:rsidRPr="00000000">
        <w:rPr>
          <w:rtl w:val="0"/>
        </w:rPr>
      </w:r>
    </w:p>
    <w:p w:rsidR="00000000" w:rsidDel="00000000" w:rsidP="00000000" w:rsidRDefault="00000000" w:rsidRPr="00000000" w14:paraId="00000239">
      <w:pPr>
        <w:spacing w:after="0" w:lineRule="auto"/>
        <w:rPr/>
      </w:pPr>
      <w:r w:rsidDel="00000000" w:rsidR="00000000" w:rsidRPr="00000000">
        <w:rPr>
          <w:rFonts w:ascii="Arial" w:cs="Arial" w:eastAsia="Arial" w:hAnsi="Arial"/>
          <w:color w:val="5d7284"/>
          <w:sz w:val="22"/>
          <w:szCs w:val="22"/>
          <w:rtl w:val="0"/>
        </w:rPr>
        <w:t xml:space="preserve">45:05</w:t>
      </w:r>
      <w:r w:rsidDel="00000000" w:rsidR="00000000" w:rsidRPr="00000000">
        <w:rPr>
          <w:rtl w:val="0"/>
        </w:rPr>
      </w:r>
    </w:p>
    <w:p w:rsidR="00000000" w:rsidDel="00000000" w:rsidP="00000000" w:rsidRDefault="00000000" w:rsidRPr="00000000" w14:paraId="0000023A">
      <w:pPr>
        <w:spacing w:after="0" w:lineRule="auto"/>
        <w:rPr/>
      </w:pPr>
      <w:r w:rsidDel="00000000" w:rsidR="00000000" w:rsidRPr="00000000">
        <w:rPr>
          <w:rFonts w:ascii="Arial" w:cs="Arial" w:eastAsia="Arial" w:hAnsi="Arial"/>
          <w:sz w:val="22"/>
          <w:szCs w:val="22"/>
          <w:rtl w:val="0"/>
        </w:rPr>
        <w:t xml:space="preserve">and that's largely because of its explosive nature.</w:t>
      </w:r>
      <w:r w:rsidDel="00000000" w:rsidR="00000000" w:rsidRPr="00000000">
        <w:rPr>
          <w:rtl w:val="0"/>
        </w:rPr>
      </w:r>
    </w:p>
    <w:p w:rsidR="00000000" w:rsidDel="00000000" w:rsidP="00000000" w:rsidRDefault="00000000" w:rsidRPr="00000000" w14:paraId="0000023B">
      <w:pPr>
        <w:spacing w:after="0" w:lineRule="auto"/>
        <w:rPr/>
      </w:pPr>
      <w:r w:rsidDel="00000000" w:rsidR="00000000" w:rsidRPr="00000000">
        <w:rPr>
          <w:rtl w:val="0"/>
        </w:rPr>
      </w:r>
    </w:p>
    <w:p w:rsidR="00000000" w:rsidDel="00000000" w:rsidP="00000000" w:rsidRDefault="00000000" w:rsidRPr="00000000" w14:paraId="0000023C">
      <w:pPr>
        <w:spacing w:after="0" w:lineRule="auto"/>
        <w:rPr/>
      </w:pPr>
      <w:r w:rsidDel="00000000" w:rsidR="00000000" w:rsidRPr="00000000">
        <w:rPr>
          <w:rFonts w:ascii="Arial" w:cs="Arial" w:eastAsia="Arial" w:hAnsi="Arial"/>
          <w:color w:val="5d7284"/>
          <w:sz w:val="22"/>
          <w:szCs w:val="22"/>
          <w:rtl w:val="0"/>
        </w:rPr>
        <w:t xml:space="preserve">45:09</w:t>
      </w:r>
      <w:r w:rsidDel="00000000" w:rsidR="00000000" w:rsidRPr="00000000">
        <w:rPr>
          <w:rtl w:val="0"/>
        </w:rPr>
      </w:r>
    </w:p>
    <w:p w:rsidR="00000000" w:rsidDel="00000000" w:rsidP="00000000" w:rsidRDefault="00000000" w:rsidRPr="00000000" w14:paraId="0000023D">
      <w:pPr>
        <w:spacing w:after="0" w:lineRule="auto"/>
        <w:rPr/>
      </w:pPr>
      <w:r w:rsidDel="00000000" w:rsidR="00000000" w:rsidRPr="00000000">
        <w:rPr>
          <w:rFonts w:ascii="Arial" w:cs="Arial" w:eastAsia="Arial" w:hAnsi="Arial"/>
          <w:sz w:val="22"/>
          <w:szCs w:val="22"/>
          <w:rtl w:val="0"/>
        </w:rPr>
        <w:t xml:space="preserve">Further to that, though, investments cannot be made in into industries that explicitly go against Islamic teaching. So we've covered that as well. We've covered the fact that alcohol, gambling, porn, etc, is an ogozone.</w:t>
      </w:r>
      <w:r w:rsidDel="00000000" w:rsidR="00000000" w:rsidRPr="00000000">
        <w:rPr>
          <w:rtl w:val="0"/>
        </w:rPr>
      </w:r>
    </w:p>
    <w:p w:rsidR="00000000" w:rsidDel="00000000" w:rsidP="00000000" w:rsidRDefault="00000000" w:rsidRPr="00000000" w14:paraId="0000023E">
      <w:pPr>
        <w:spacing w:after="0" w:lineRule="auto"/>
        <w:rPr/>
      </w:pPr>
      <w:r w:rsidDel="00000000" w:rsidR="00000000" w:rsidRPr="00000000">
        <w:rPr>
          <w:rtl w:val="0"/>
        </w:rPr>
      </w:r>
    </w:p>
    <w:p w:rsidR="00000000" w:rsidDel="00000000" w:rsidP="00000000" w:rsidRDefault="00000000" w:rsidRPr="00000000" w14:paraId="0000023F">
      <w:pPr>
        <w:spacing w:after="0" w:lineRule="auto"/>
        <w:rPr/>
      </w:pPr>
      <w:r w:rsidDel="00000000" w:rsidR="00000000" w:rsidRPr="00000000">
        <w:rPr>
          <w:rFonts w:ascii="Arial" w:cs="Arial" w:eastAsia="Arial" w:hAnsi="Arial"/>
          <w:color w:val="5d7284"/>
          <w:sz w:val="22"/>
          <w:szCs w:val="22"/>
          <w:rtl w:val="0"/>
        </w:rPr>
        <w:t xml:space="preserve">45:24</w:t>
      </w:r>
      <w:r w:rsidDel="00000000" w:rsidR="00000000" w:rsidRPr="00000000">
        <w:rPr>
          <w:rtl w:val="0"/>
        </w:rPr>
      </w:r>
    </w:p>
    <w:p w:rsidR="00000000" w:rsidDel="00000000" w:rsidP="00000000" w:rsidRDefault="00000000" w:rsidRPr="00000000" w14:paraId="00000240">
      <w:pPr>
        <w:spacing w:after="0" w:lineRule="auto"/>
        <w:rPr/>
      </w:pPr>
      <w:r w:rsidDel="00000000" w:rsidR="00000000" w:rsidRPr="00000000">
        <w:rPr>
          <w:rFonts w:ascii="Arial" w:cs="Arial" w:eastAsia="Arial" w:hAnsi="Arial"/>
          <w:sz w:val="22"/>
          <w:szCs w:val="22"/>
          <w:rtl w:val="0"/>
        </w:rPr>
        <w:t xml:space="preserve">But why? It's largely because they promote injustice, inequality and disparities</w:t>
      </w:r>
      <w:r w:rsidDel="00000000" w:rsidR="00000000" w:rsidRPr="00000000">
        <w:rPr>
          <w:rtl w:val="0"/>
        </w:rPr>
      </w:r>
    </w:p>
    <w:p w:rsidR="00000000" w:rsidDel="00000000" w:rsidP="00000000" w:rsidRDefault="00000000" w:rsidRPr="00000000" w14:paraId="00000241">
      <w:pPr>
        <w:spacing w:after="0" w:lineRule="auto"/>
        <w:rPr/>
      </w:pPr>
      <w:r w:rsidDel="00000000" w:rsidR="00000000" w:rsidRPr="00000000">
        <w:rPr>
          <w:rtl w:val="0"/>
        </w:rPr>
      </w:r>
    </w:p>
    <w:p w:rsidR="00000000" w:rsidDel="00000000" w:rsidP="00000000" w:rsidRDefault="00000000" w:rsidRPr="00000000" w14:paraId="00000242">
      <w:pPr>
        <w:spacing w:after="0" w:lineRule="auto"/>
        <w:rPr/>
      </w:pPr>
      <w:r w:rsidDel="00000000" w:rsidR="00000000" w:rsidRPr="00000000">
        <w:rPr>
          <w:rFonts w:ascii="Arial" w:cs="Arial" w:eastAsia="Arial" w:hAnsi="Arial"/>
          <w:color w:val="5d7284"/>
          <w:sz w:val="22"/>
          <w:szCs w:val="22"/>
          <w:rtl w:val="0"/>
        </w:rPr>
        <w:t xml:space="preserve">45:32</w:t>
      </w:r>
      <w:r w:rsidDel="00000000" w:rsidR="00000000" w:rsidRPr="00000000">
        <w:rPr>
          <w:rtl w:val="0"/>
        </w:rPr>
      </w:r>
    </w:p>
    <w:p w:rsidR="00000000" w:rsidDel="00000000" w:rsidP="00000000" w:rsidRDefault="00000000" w:rsidRPr="00000000" w14:paraId="00000243">
      <w:pPr>
        <w:spacing w:after="0" w:lineRule="auto"/>
        <w:rPr/>
      </w:pPr>
      <w:r w:rsidDel="00000000" w:rsidR="00000000" w:rsidRPr="00000000">
        <w:rPr>
          <w:rFonts w:ascii="Arial" w:cs="Arial" w:eastAsia="Arial" w:hAnsi="Arial"/>
          <w:sz w:val="22"/>
          <w:szCs w:val="22"/>
          <w:rtl w:val="0"/>
        </w:rPr>
        <w:t xml:space="preserve">from gender to societal, harming communities, harming families, harming the individual, something you'll find really interesting. When it comes to Islamic finances, it's not about the individual. It goes back to society. It goes back to communities. It goes back to like the global footprint of finance and what that looks like and how we can all take better care of each other. And that's why you might find that Islamic finance often is labeled as socially responsible as well. It very much fits into ESG without it being labeled as ESG.</w:t>
      </w:r>
      <w:r w:rsidDel="00000000" w:rsidR="00000000" w:rsidRPr="00000000">
        <w:rPr>
          <w:rtl w:val="0"/>
        </w:rPr>
      </w:r>
    </w:p>
    <w:p w:rsidR="00000000" w:rsidDel="00000000" w:rsidP="00000000" w:rsidRDefault="00000000" w:rsidRPr="00000000" w14:paraId="00000244">
      <w:pPr>
        <w:spacing w:after="0" w:lineRule="auto"/>
        <w:rPr/>
      </w:pPr>
      <w:r w:rsidDel="00000000" w:rsidR="00000000" w:rsidRPr="00000000">
        <w:rPr>
          <w:rtl w:val="0"/>
        </w:rPr>
      </w:r>
    </w:p>
    <w:p w:rsidR="00000000" w:rsidDel="00000000" w:rsidP="00000000" w:rsidRDefault="00000000" w:rsidRPr="00000000" w14:paraId="00000245">
      <w:pPr>
        <w:spacing w:after="0" w:lineRule="auto"/>
        <w:rPr/>
      </w:pPr>
      <w:r w:rsidDel="00000000" w:rsidR="00000000" w:rsidRPr="00000000">
        <w:rPr>
          <w:rFonts w:ascii="Arial" w:cs="Arial" w:eastAsia="Arial" w:hAnsi="Arial"/>
          <w:color w:val="5d7284"/>
          <w:sz w:val="22"/>
          <w:szCs w:val="22"/>
          <w:rtl w:val="0"/>
        </w:rPr>
        <w:t xml:space="preserve">46:11</w:t>
      </w:r>
      <w:r w:rsidDel="00000000" w:rsidR="00000000" w:rsidRPr="00000000">
        <w:rPr>
          <w:rtl w:val="0"/>
        </w:rPr>
      </w:r>
    </w:p>
    <w:p w:rsidR="00000000" w:rsidDel="00000000" w:rsidP="00000000" w:rsidRDefault="00000000" w:rsidRPr="00000000" w14:paraId="00000246">
      <w:pPr>
        <w:spacing w:after="0" w:lineRule="auto"/>
        <w:rPr/>
      </w:pPr>
      <w:r w:rsidDel="00000000" w:rsidR="00000000" w:rsidRPr="00000000">
        <w:rPr>
          <w:rFonts w:ascii="Arial" w:cs="Arial" w:eastAsia="Arial" w:hAnsi="Arial"/>
          <w:sz w:val="22"/>
          <w:szCs w:val="22"/>
          <w:rtl w:val="0"/>
        </w:rPr>
        <w:t xml:space="preserve">And that differs very much from a capitalist model, which is seeks to make you an individual and really</w:t>
      </w:r>
      <w:r w:rsidDel="00000000" w:rsidR="00000000" w:rsidRPr="00000000">
        <w:rPr>
          <w:rtl w:val="0"/>
        </w:rPr>
      </w:r>
    </w:p>
    <w:p w:rsidR="00000000" w:rsidDel="00000000" w:rsidP="00000000" w:rsidRDefault="00000000" w:rsidRPr="00000000" w14:paraId="00000247">
      <w:pPr>
        <w:spacing w:after="0" w:lineRule="auto"/>
        <w:rPr/>
      </w:pPr>
      <w:r w:rsidDel="00000000" w:rsidR="00000000" w:rsidRPr="00000000">
        <w:rPr>
          <w:rtl w:val="0"/>
        </w:rPr>
      </w:r>
    </w:p>
    <w:p w:rsidR="00000000" w:rsidDel="00000000" w:rsidP="00000000" w:rsidRDefault="00000000" w:rsidRPr="00000000" w14:paraId="00000248">
      <w:pPr>
        <w:spacing w:after="0" w:lineRule="auto"/>
        <w:rPr/>
      </w:pPr>
      <w:r w:rsidDel="00000000" w:rsidR="00000000" w:rsidRPr="00000000">
        <w:rPr>
          <w:rFonts w:ascii="Arial" w:cs="Arial" w:eastAsia="Arial" w:hAnsi="Arial"/>
          <w:color w:val="5d7284"/>
          <w:sz w:val="22"/>
          <w:szCs w:val="22"/>
          <w:rtl w:val="0"/>
        </w:rPr>
        <w:t xml:space="preserve">46:19</w:t>
      </w:r>
      <w:r w:rsidDel="00000000" w:rsidR="00000000" w:rsidRPr="00000000">
        <w:rPr>
          <w:rtl w:val="0"/>
        </w:rPr>
      </w:r>
    </w:p>
    <w:p w:rsidR="00000000" w:rsidDel="00000000" w:rsidP="00000000" w:rsidRDefault="00000000" w:rsidRPr="00000000" w14:paraId="00000249">
      <w:pPr>
        <w:spacing w:after="0" w:lineRule="auto"/>
        <w:rPr/>
      </w:pPr>
      <w:r w:rsidDel="00000000" w:rsidR="00000000" w:rsidRPr="00000000">
        <w:rPr>
          <w:rFonts w:ascii="Arial" w:cs="Arial" w:eastAsia="Arial" w:hAnsi="Arial"/>
          <w:sz w:val="22"/>
          <w:szCs w:val="22"/>
          <w:rtl w:val="0"/>
        </w:rPr>
        <w:t xml:space="preserve">immortalize you as an individual, rather than as part of a group, as part of tribe, as part of something much bigger than you. And I think, I think there's something the world. There's a lot to be said about that, certainly, but in this case, it's really important to highlight why Islamic finance and investing in this case, differs completely from a conventional model.</w:t>
      </w:r>
      <w:r w:rsidDel="00000000" w:rsidR="00000000" w:rsidRPr="00000000">
        <w:rPr>
          <w:rtl w:val="0"/>
        </w:rPr>
      </w:r>
    </w:p>
    <w:p w:rsidR="00000000" w:rsidDel="00000000" w:rsidP="00000000" w:rsidRDefault="00000000" w:rsidRPr="00000000" w14:paraId="0000024A">
      <w:pPr>
        <w:spacing w:after="0" w:lineRule="auto"/>
        <w:rPr/>
      </w:pPr>
      <w:r w:rsidDel="00000000" w:rsidR="00000000" w:rsidRPr="00000000">
        <w:rPr>
          <w:rtl w:val="0"/>
        </w:rPr>
      </w:r>
    </w:p>
    <w:p w:rsidR="00000000" w:rsidDel="00000000" w:rsidP="00000000" w:rsidRDefault="00000000" w:rsidRPr="00000000" w14:paraId="0000024B">
      <w:pPr>
        <w:spacing w:after="0" w:lineRule="auto"/>
        <w:rPr/>
      </w:pPr>
      <w:r w:rsidDel="00000000" w:rsidR="00000000" w:rsidRPr="00000000">
        <w:rPr>
          <w:rFonts w:ascii="Arial" w:cs="Arial" w:eastAsia="Arial" w:hAnsi="Arial"/>
          <w:color w:val="5d7284"/>
          <w:sz w:val="22"/>
          <w:szCs w:val="22"/>
          <w:rtl w:val="0"/>
        </w:rPr>
        <w:t xml:space="preserve">46:50</w:t>
      </w:r>
      <w:r w:rsidDel="00000000" w:rsidR="00000000" w:rsidRPr="00000000">
        <w:rPr>
          <w:rtl w:val="0"/>
        </w:rPr>
      </w:r>
    </w:p>
    <w:p w:rsidR="00000000" w:rsidDel="00000000" w:rsidP="00000000" w:rsidRDefault="00000000" w:rsidRPr="00000000" w14:paraId="0000024C">
      <w:pPr>
        <w:spacing w:after="0" w:lineRule="auto"/>
        <w:rPr/>
      </w:pPr>
      <w:r w:rsidDel="00000000" w:rsidR="00000000" w:rsidRPr="00000000">
        <w:rPr>
          <w:rFonts w:ascii="Arial" w:cs="Arial" w:eastAsia="Arial" w:hAnsi="Arial"/>
          <w:sz w:val="22"/>
          <w:szCs w:val="22"/>
          <w:rtl w:val="0"/>
        </w:rPr>
        <w:t xml:space="preserve">It's also, however important to recognize that we live in an imperfect world, and not all information will be apparent or readily available,</w:t>
      </w:r>
      <w:r w:rsidDel="00000000" w:rsidR="00000000" w:rsidRPr="00000000">
        <w:rPr>
          <w:rtl w:val="0"/>
        </w:rPr>
      </w:r>
    </w:p>
    <w:p w:rsidR="00000000" w:rsidDel="00000000" w:rsidP="00000000" w:rsidRDefault="00000000" w:rsidRPr="00000000" w14:paraId="0000024D">
      <w:pPr>
        <w:spacing w:after="0" w:lineRule="auto"/>
        <w:rPr/>
      </w:pPr>
      <w:r w:rsidDel="00000000" w:rsidR="00000000" w:rsidRPr="00000000">
        <w:rPr>
          <w:rtl w:val="0"/>
        </w:rPr>
      </w:r>
    </w:p>
    <w:p w:rsidR="00000000" w:rsidDel="00000000" w:rsidP="00000000" w:rsidRDefault="00000000" w:rsidRPr="00000000" w14:paraId="0000024E">
      <w:pPr>
        <w:spacing w:after="0" w:lineRule="auto"/>
        <w:rPr/>
      </w:pPr>
      <w:r w:rsidDel="00000000" w:rsidR="00000000" w:rsidRPr="00000000">
        <w:rPr>
          <w:rFonts w:ascii="Arial" w:cs="Arial" w:eastAsia="Arial" w:hAnsi="Arial"/>
          <w:color w:val="5d7284"/>
          <w:sz w:val="22"/>
          <w:szCs w:val="22"/>
          <w:rtl w:val="0"/>
        </w:rPr>
        <w:t xml:space="preserve">47:02</w:t>
      </w:r>
      <w:r w:rsidDel="00000000" w:rsidR="00000000" w:rsidRPr="00000000">
        <w:rPr>
          <w:rtl w:val="0"/>
        </w:rPr>
      </w:r>
    </w:p>
    <w:p w:rsidR="00000000" w:rsidDel="00000000" w:rsidP="00000000" w:rsidRDefault="00000000" w:rsidRPr="00000000" w14:paraId="0000024F">
      <w:pPr>
        <w:spacing w:after="0" w:lineRule="auto"/>
        <w:rPr/>
      </w:pPr>
      <w:r w:rsidDel="00000000" w:rsidR="00000000" w:rsidRPr="00000000">
        <w:rPr>
          <w:rFonts w:ascii="Arial" w:cs="Arial" w:eastAsia="Arial" w:hAnsi="Arial"/>
          <w:sz w:val="22"/>
          <w:szCs w:val="22"/>
          <w:rtl w:val="0"/>
        </w:rPr>
        <w:t xml:space="preserve">as such as consumers, will never be 100% sure of all activities that go on as at a company,</w:t>
      </w:r>
      <w:r w:rsidDel="00000000" w:rsidR="00000000" w:rsidRPr="00000000">
        <w:rPr>
          <w:rtl w:val="0"/>
        </w:rPr>
      </w:r>
    </w:p>
    <w:p w:rsidR="00000000" w:rsidDel="00000000" w:rsidP="00000000" w:rsidRDefault="00000000" w:rsidRPr="00000000" w14:paraId="00000250">
      <w:pPr>
        <w:spacing w:after="0" w:lineRule="auto"/>
        <w:rPr/>
      </w:pPr>
      <w:r w:rsidDel="00000000" w:rsidR="00000000" w:rsidRPr="00000000">
        <w:rPr>
          <w:rtl w:val="0"/>
        </w:rPr>
      </w:r>
    </w:p>
    <w:p w:rsidR="00000000" w:rsidDel="00000000" w:rsidP="00000000" w:rsidRDefault="00000000" w:rsidRPr="00000000" w14:paraId="00000251">
      <w:pPr>
        <w:spacing w:after="0" w:lineRule="auto"/>
        <w:rPr/>
      </w:pPr>
      <w:r w:rsidDel="00000000" w:rsidR="00000000" w:rsidRPr="00000000">
        <w:rPr>
          <w:rFonts w:ascii="Arial" w:cs="Arial" w:eastAsia="Arial" w:hAnsi="Arial"/>
          <w:color w:val="5d7284"/>
          <w:sz w:val="22"/>
          <w:szCs w:val="22"/>
          <w:rtl w:val="0"/>
        </w:rPr>
        <w:t xml:space="preserve">47:11</w:t>
      </w:r>
      <w:r w:rsidDel="00000000" w:rsidR="00000000" w:rsidRPr="00000000">
        <w:rPr>
          <w:rtl w:val="0"/>
        </w:rPr>
      </w:r>
    </w:p>
    <w:p w:rsidR="00000000" w:rsidDel="00000000" w:rsidP="00000000" w:rsidRDefault="00000000" w:rsidRPr="00000000" w14:paraId="00000252">
      <w:pPr>
        <w:spacing w:after="0" w:lineRule="auto"/>
        <w:rPr/>
      </w:pPr>
      <w:r w:rsidDel="00000000" w:rsidR="00000000" w:rsidRPr="00000000">
        <w:rPr>
          <w:rFonts w:ascii="Arial" w:cs="Arial" w:eastAsia="Arial" w:hAnsi="Arial"/>
          <w:sz w:val="22"/>
          <w:szCs w:val="22"/>
          <w:rtl w:val="0"/>
        </w:rPr>
        <w:t xml:space="preserve">because how could we? And that's why there are a few key technical points to tip off when considering your next Halal investment, so things like essentially purifying your wealth, which we'll go on into will enable you to really reap the benefits and the barakah that is involved in going down the path of investing in a halal way.</w:t>
      </w:r>
      <w:r w:rsidDel="00000000" w:rsidR="00000000" w:rsidRPr="00000000">
        <w:rPr>
          <w:rtl w:val="0"/>
        </w:rPr>
      </w:r>
    </w:p>
    <w:p w:rsidR="00000000" w:rsidDel="00000000" w:rsidP="00000000" w:rsidRDefault="00000000" w:rsidRPr="00000000" w14:paraId="00000253">
      <w:pPr>
        <w:spacing w:after="0" w:lineRule="auto"/>
        <w:rPr/>
      </w:pPr>
      <w:r w:rsidDel="00000000" w:rsidR="00000000" w:rsidRPr="00000000">
        <w:rPr>
          <w:rtl w:val="0"/>
        </w:rPr>
      </w:r>
    </w:p>
    <w:p w:rsidR="00000000" w:rsidDel="00000000" w:rsidP="00000000" w:rsidRDefault="00000000" w:rsidRPr="00000000" w14:paraId="00000254">
      <w:pPr>
        <w:spacing w:after="0" w:lineRule="auto"/>
        <w:rPr/>
      </w:pPr>
      <w:r w:rsidDel="00000000" w:rsidR="00000000" w:rsidRPr="00000000">
        <w:rPr>
          <w:rFonts w:ascii="Arial" w:cs="Arial" w:eastAsia="Arial" w:hAnsi="Arial"/>
          <w:color w:val="5d7284"/>
          <w:sz w:val="22"/>
          <w:szCs w:val="22"/>
          <w:rtl w:val="0"/>
        </w:rPr>
        <w:t xml:space="preserve">47:34</w:t>
      </w:r>
      <w:r w:rsidDel="00000000" w:rsidR="00000000" w:rsidRPr="00000000">
        <w:rPr>
          <w:rtl w:val="0"/>
        </w:rPr>
      </w:r>
    </w:p>
    <w:p w:rsidR="00000000" w:rsidDel="00000000" w:rsidP="00000000" w:rsidRDefault="00000000" w:rsidRPr="00000000" w14:paraId="00000255">
      <w:pPr>
        <w:spacing w:after="0" w:lineRule="auto"/>
        <w:rPr/>
      </w:pPr>
      <w:r w:rsidDel="00000000" w:rsidR="00000000" w:rsidRPr="00000000">
        <w:rPr>
          <w:rFonts w:ascii="Arial" w:cs="Arial" w:eastAsia="Arial" w:hAnsi="Arial"/>
          <w:sz w:val="22"/>
          <w:szCs w:val="22"/>
          <w:rtl w:val="0"/>
        </w:rPr>
        <w:t xml:space="preserve">Before you do that, though, you</w:t>
      </w:r>
      <w:r w:rsidDel="00000000" w:rsidR="00000000" w:rsidRPr="00000000">
        <w:rPr>
          <w:rtl w:val="0"/>
        </w:rPr>
      </w:r>
    </w:p>
    <w:p w:rsidR="00000000" w:rsidDel="00000000" w:rsidP="00000000" w:rsidRDefault="00000000" w:rsidRPr="00000000" w14:paraId="00000256">
      <w:pPr>
        <w:spacing w:after="0" w:lineRule="auto"/>
        <w:rPr/>
      </w:pPr>
      <w:r w:rsidDel="00000000" w:rsidR="00000000" w:rsidRPr="00000000">
        <w:rPr>
          <w:rtl w:val="0"/>
        </w:rPr>
      </w:r>
    </w:p>
    <w:p w:rsidR="00000000" w:rsidDel="00000000" w:rsidP="00000000" w:rsidRDefault="00000000" w:rsidRPr="00000000" w14:paraId="00000257">
      <w:pPr>
        <w:spacing w:after="0" w:lineRule="auto"/>
        <w:rPr/>
      </w:pPr>
      <w:r w:rsidDel="00000000" w:rsidR="00000000" w:rsidRPr="00000000">
        <w:rPr>
          <w:rFonts w:ascii="Arial" w:cs="Arial" w:eastAsia="Arial" w:hAnsi="Arial"/>
          <w:color w:val="5d7284"/>
          <w:sz w:val="22"/>
          <w:szCs w:val="22"/>
          <w:rtl w:val="0"/>
        </w:rPr>
        <w:t xml:space="preserve">47:37</w:t>
      </w:r>
      <w:r w:rsidDel="00000000" w:rsidR="00000000" w:rsidRPr="00000000">
        <w:rPr>
          <w:rtl w:val="0"/>
        </w:rPr>
      </w:r>
    </w:p>
    <w:p w:rsidR="00000000" w:rsidDel="00000000" w:rsidP="00000000" w:rsidRDefault="00000000" w:rsidRPr="00000000" w14:paraId="00000258">
      <w:pPr>
        <w:spacing w:after="0" w:lineRule="auto"/>
        <w:rPr/>
      </w:pPr>
      <w:r w:rsidDel="00000000" w:rsidR="00000000" w:rsidRPr="00000000">
        <w:rPr>
          <w:rFonts w:ascii="Arial" w:cs="Arial" w:eastAsia="Arial" w:hAnsi="Arial"/>
          <w:sz w:val="22"/>
          <w:szCs w:val="22"/>
          <w:rtl w:val="0"/>
        </w:rPr>
        <w:t xml:space="preserve">really need to think about your risk level. So thinking about, for example,</w:t>
      </w:r>
      <w:r w:rsidDel="00000000" w:rsidR="00000000" w:rsidRPr="00000000">
        <w:rPr>
          <w:rtl w:val="0"/>
        </w:rPr>
      </w:r>
    </w:p>
    <w:p w:rsidR="00000000" w:rsidDel="00000000" w:rsidP="00000000" w:rsidRDefault="00000000" w:rsidRPr="00000000" w14:paraId="00000259">
      <w:pPr>
        <w:spacing w:after="0" w:lineRule="auto"/>
        <w:rPr/>
      </w:pPr>
      <w:r w:rsidDel="00000000" w:rsidR="00000000" w:rsidRPr="00000000">
        <w:rPr>
          <w:rtl w:val="0"/>
        </w:rPr>
      </w:r>
    </w:p>
    <w:p w:rsidR="00000000" w:rsidDel="00000000" w:rsidP="00000000" w:rsidRDefault="00000000" w:rsidRPr="00000000" w14:paraId="0000025A">
      <w:pPr>
        <w:spacing w:after="0" w:lineRule="auto"/>
        <w:rPr/>
      </w:pPr>
      <w:r w:rsidDel="00000000" w:rsidR="00000000" w:rsidRPr="00000000">
        <w:rPr>
          <w:rFonts w:ascii="Arial" w:cs="Arial" w:eastAsia="Arial" w:hAnsi="Arial"/>
          <w:color w:val="5d7284"/>
          <w:sz w:val="22"/>
          <w:szCs w:val="22"/>
          <w:rtl w:val="0"/>
        </w:rPr>
        <w:t xml:space="preserve">47:45</w:t>
      </w:r>
      <w:r w:rsidDel="00000000" w:rsidR="00000000" w:rsidRPr="00000000">
        <w:rPr>
          <w:rtl w:val="0"/>
        </w:rPr>
      </w:r>
    </w:p>
    <w:p w:rsidR="00000000" w:rsidDel="00000000" w:rsidP="00000000" w:rsidRDefault="00000000" w:rsidRPr="00000000" w14:paraId="0000025B">
      <w:pPr>
        <w:spacing w:after="0" w:lineRule="auto"/>
        <w:rPr/>
      </w:pPr>
      <w:r w:rsidDel="00000000" w:rsidR="00000000" w:rsidRPr="00000000">
        <w:rPr>
          <w:rFonts w:ascii="Arial" w:cs="Arial" w:eastAsia="Arial" w:hAnsi="Arial"/>
          <w:sz w:val="22"/>
          <w:szCs w:val="22"/>
          <w:rtl w:val="0"/>
        </w:rPr>
        <w:t xml:space="preserve">how you feel about money, why you feel the way you do about money, where that story starts, really discovering your money story. Now this is something you could do on your own, and really, then think about, this is also something you can do with a financial coach or advisor and and I would say what difference between a coach and an advisor is largely there. So with an advisor, they're there to make you money. It's not necessary. They're not necessarily there to</w:t>
      </w:r>
      <w:r w:rsidDel="00000000" w:rsidR="00000000" w:rsidRPr="00000000">
        <w:rPr>
          <w:rtl w:val="0"/>
        </w:rPr>
      </w:r>
    </w:p>
    <w:p w:rsidR="00000000" w:rsidDel="00000000" w:rsidP="00000000" w:rsidRDefault="00000000" w:rsidRPr="00000000" w14:paraId="0000025C">
      <w:pPr>
        <w:spacing w:after="0" w:lineRule="auto"/>
        <w:rPr/>
      </w:pPr>
      <w:r w:rsidDel="00000000" w:rsidR="00000000" w:rsidRPr="00000000">
        <w:rPr>
          <w:rtl w:val="0"/>
        </w:rPr>
      </w:r>
    </w:p>
    <w:p w:rsidR="00000000" w:rsidDel="00000000" w:rsidP="00000000" w:rsidRDefault="00000000" w:rsidRPr="00000000" w14:paraId="0000025D">
      <w:pPr>
        <w:spacing w:after="0" w:lineRule="auto"/>
        <w:rPr/>
      </w:pPr>
      <w:r w:rsidDel="00000000" w:rsidR="00000000" w:rsidRPr="00000000">
        <w:rPr>
          <w:rFonts w:ascii="Arial" w:cs="Arial" w:eastAsia="Arial" w:hAnsi="Arial"/>
          <w:color w:val="5d7284"/>
          <w:sz w:val="22"/>
          <w:szCs w:val="22"/>
          <w:rtl w:val="0"/>
        </w:rPr>
        <w:t xml:space="preserve">48:15</w:t>
      </w:r>
      <w:r w:rsidDel="00000000" w:rsidR="00000000" w:rsidRPr="00000000">
        <w:rPr>
          <w:rtl w:val="0"/>
        </w:rPr>
      </w:r>
    </w:p>
    <w:p w:rsidR="00000000" w:rsidDel="00000000" w:rsidP="00000000" w:rsidRDefault="00000000" w:rsidRPr="00000000" w14:paraId="0000025E">
      <w:pPr>
        <w:spacing w:after="0" w:lineRule="auto"/>
        <w:rPr/>
      </w:pPr>
      <w:r w:rsidDel="00000000" w:rsidR="00000000" w:rsidRPr="00000000">
        <w:rPr>
          <w:rFonts w:ascii="Arial" w:cs="Arial" w:eastAsia="Arial" w:hAnsi="Arial"/>
          <w:sz w:val="22"/>
          <w:szCs w:val="22"/>
          <w:rtl w:val="0"/>
        </w:rPr>
        <w:t xml:space="preserve">broaden your outlook and the way you see the world and the way you think about things and how your actions commit to a certain type of lifestyle and try and unpick unhealthy habits to help you prosper.</w:t>
      </w:r>
      <w:r w:rsidDel="00000000" w:rsidR="00000000" w:rsidRPr="00000000">
        <w:rPr>
          <w:rtl w:val="0"/>
        </w:rPr>
      </w:r>
    </w:p>
    <w:p w:rsidR="00000000" w:rsidDel="00000000" w:rsidP="00000000" w:rsidRDefault="00000000" w:rsidRPr="00000000" w14:paraId="0000025F">
      <w:pPr>
        <w:spacing w:after="0" w:lineRule="auto"/>
        <w:rPr/>
      </w:pPr>
      <w:r w:rsidDel="00000000" w:rsidR="00000000" w:rsidRPr="00000000">
        <w:rPr>
          <w:rtl w:val="0"/>
        </w:rPr>
      </w:r>
    </w:p>
    <w:p w:rsidR="00000000" w:rsidDel="00000000" w:rsidP="00000000" w:rsidRDefault="00000000" w:rsidRPr="00000000" w14:paraId="00000260">
      <w:pPr>
        <w:spacing w:after="0" w:lineRule="auto"/>
        <w:rPr/>
      </w:pPr>
      <w:r w:rsidDel="00000000" w:rsidR="00000000" w:rsidRPr="00000000">
        <w:rPr>
          <w:rFonts w:ascii="Arial" w:cs="Arial" w:eastAsia="Arial" w:hAnsi="Arial"/>
          <w:color w:val="5d7284"/>
          <w:sz w:val="22"/>
          <w:szCs w:val="22"/>
          <w:rtl w:val="0"/>
        </w:rPr>
        <w:t xml:space="preserve">48:30</w:t>
      </w:r>
      <w:r w:rsidDel="00000000" w:rsidR="00000000" w:rsidRPr="00000000">
        <w:rPr>
          <w:rtl w:val="0"/>
        </w:rPr>
      </w:r>
    </w:p>
    <w:p w:rsidR="00000000" w:rsidDel="00000000" w:rsidP="00000000" w:rsidRDefault="00000000" w:rsidRPr="00000000" w14:paraId="00000261">
      <w:pPr>
        <w:spacing w:after="0" w:lineRule="auto"/>
        <w:rPr/>
      </w:pPr>
      <w:r w:rsidDel="00000000" w:rsidR="00000000" w:rsidRPr="00000000">
        <w:rPr>
          <w:rFonts w:ascii="Arial" w:cs="Arial" w:eastAsia="Arial" w:hAnsi="Arial"/>
          <w:sz w:val="22"/>
          <w:szCs w:val="22"/>
          <w:rtl w:val="0"/>
        </w:rPr>
        <w:t xml:space="preserve">A coach will probably do that, and that's certainly something I work towards and do. And if that's something that is of interest to you, then certainly we can, we can talk about developing that further, but a large part of that is understanding your risk level and what that looks like.</w:t>
      </w:r>
      <w:r w:rsidDel="00000000" w:rsidR="00000000" w:rsidRPr="00000000">
        <w:rPr>
          <w:rtl w:val="0"/>
        </w:rPr>
      </w:r>
    </w:p>
    <w:p w:rsidR="00000000" w:rsidDel="00000000" w:rsidP="00000000" w:rsidRDefault="00000000" w:rsidRPr="00000000" w14:paraId="00000262">
      <w:pPr>
        <w:spacing w:after="0" w:lineRule="auto"/>
        <w:rPr/>
      </w:pPr>
      <w:r w:rsidDel="00000000" w:rsidR="00000000" w:rsidRPr="00000000">
        <w:rPr>
          <w:rtl w:val="0"/>
        </w:rPr>
      </w:r>
    </w:p>
    <w:p w:rsidR="00000000" w:rsidDel="00000000" w:rsidP="00000000" w:rsidRDefault="00000000" w:rsidRPr="00000000" w14:paraId="00000263">
      <w:pPr>
        <w:spacing w:after="0" w:lineRule="auto"/>
        <w:rPr/>
      </w:pPr>
      <w:r w:rsidDel="00000000" w:rsidR="00000000" w:rsidRPr="00000000">
        <w:rPr>
          <w:rFonts w:ascii="Arial" w:cs="Arial" w:eastAsia="Arial" w:hAnsi="Arial"/>
          <w:color w:val="5d7284"/>
          <w:sz w:val="22"/>
          <w:szCs w:val="22"/>
          <w:rtl w:val="0"/>
        </w:rPr>
        <w:t xml:space="preserve">48:48</w:t>
      </w:r>
      <w:r w:rsidDel="00000000" w:rsidR="00000000" w:rsidRPr="00000000">
        <w:rPr>
          <w:rtl w:val="0"/>
        </w:rPr>
      </w:r>
    </w:p>
    <w:p w:rsidR="00000000" w:rsidDel="00000000" w:rsidP="00000000" w:rsidRDefault="00000000" w:rsidRPr="00000000" w14:paraId="00000264">
      <w:pPr>
        <w:spacing w:after="0" w:lineRule="auto"/>
        <w:rPr/>
      </w:pPr>
      <w:r w:rsidDel="00000000" w:rsidR="00000000" w:rsidRPr="00000000">
        <w:rPr>
          <w:rFonts w:ascii="Arial" w:cs="Arial" w:eastAsia="Arial" w:hAnsi="Arial"/>
          <w:sz w:val="22"/>
          <w:szCs w:val="22"/>
          <w:rtl w:val="0"/>
        </w:rPr>
        <w:t xml:space="preserve">I think it's really important to really sit here and and think about how you feel about money and why you feel the way you do, because a lot of the time, people feel that women are extremely risk averse. But in my experience, it's largely a case of, I don't know what I don't know. Women are more inclined to make sound financial decisions provided that they have the reasoning, the logic, the know how and the literature behind them in order to make those decisions.</w:t>
      </w:r>
      <w:r w:rsidDel="00000000" w:rsidR="00000000" w:rsidRPr="00000000">
        <w:rPr>
          <w:rtl w:val="0"/>
        </w:rPr>
      </w:r>
    </w:p>
    <w:p w:rsidR="00000000" w:rsidDel="00000000" w:rsidP="00000000" w:rsidRDefault="00000000" w:rsidRPr="00000000" w14:paraId="00000265">
      <w:pPr>
        <w:spacing w:after="0" w:lineRule="auto"/>
        <w:rPr/>
      </w:pPr>
      <w:r w:rsidDel="00000000" w:rsidR="00000000" w:rsidRPr="00000000">
        <w:rPr>
          <w:rtl w:val="0"/>
        </w:rPr>
      </w:r>
    </w:p>
    <w:p w:rsidR="00000000" w:rsidDel="00000000" w:rsidP="00000000" w:rsidRDefault="00000000" w:rsidRPr="00000000" w14:paraId="00000266">
      <w:pPr>
        <w:spacing w:after="0" w:lineRule="auto"/>
        <w:rPr/>
      </w:pPr>
      <w:r w:rsidDel="00000000" w:rsidR="00000000" w:rsidRPr="00000000">
        <w:rPr>
          <w:rFonts w:ascii="Arial" w:cs="Arial" w:eastAsia="Arial" w:hAnsi="Arial"/>
          <w:color w:val="5d7284"/>
          <w:sz w:val="22"/>
          <w:szCs w:val="22"/>
          <w:rtl w:val="0"/>
        </w:rPr>
        <w:t xml:space="preserve">49:21</w:t>
      </w:r>
      <w:r w:rsidDel="00000000" w:rsidR="00000000" w:rsidRPr="00000000">
        <w:rPr>
          <w:rtl w:val="0"/>
        </w:rPr>
      </w:r>
    </w:p>
    <w:p w:rsidR="00000000" w:rsidDel="00000000" w:rsidP="00000000" w:rsidRDefault="00000000" w:rsidRPr="00000000" w14:paraId="00000267">
      <w:pPr>
        <w:spacing w:after="0" w:lineRule="auto"/>
        <w:rPr/>
      </w:pPr>
      <w:r w:rsidDel="00000000" w:rsidR="00000000" w:rsidRPr="00000000">
        <w:rPr>
          <w:rFonts w:ascii="Arial" w:cs="Arial" w:eastAsia="Arial" w:hAnsi="Arial"/>
          <w:sz w:val="22"/>
          <w:szCs w:val="22"/>
          <w:rtl w:val="0"/>
        </w:rPr>
        <w:t xml:space="preserve">It's not off the cuff. In order for a woman to make a financial decision, she really needs to think about what she's doing, and that's why, generally speaking, women are way better than men when it comes to saving. But</w:t>
      </w:r>
      <w:r w:rsidDel="00000000" w:rsidR="00000000" w:rsidRPr="00000000">
        <w:rPr>
          <w:rtl w:val="0"/>
        </w:rPr>
      </w:r>
    </w:p>
    <w:p w:rsidR="00000000" w:rsidDel="00000000" w:rsidP="00000000" w:rsidRDefault="00000000" w:rsidRPr="00000000" w14:paraId="00000268">
      <w:pPr>
        <w:spacing w:after="0" w:lineRule="auto"/>
        <w:rPr/>
      </w:pPr>
      <w:r w:rsidDel="00000000" w:rsidR="00000000" w:rsidRPr="00000000">
        <w:rPr>
          <w:rtl w:val="0"/>
        </w:rPr>
      </w:r>
    </w:p>
    <w:p w:rsidR="00000000" w:rsidDel="00000000" w:rsidP="00000000" w:rsidRDefault="00000000" w:rsidRPr="00000000" w14:paraId="00000269">
      <w:pPr>
        <w:spacing w:after="0" w:lineRule="auto"/>
        <w:rPr/>
      </w:pPr>
      <w:r w:rsidDel="00000000" w:rsidR="00000000" w:rsidRPr="00000000">
        <w:rPr>
          <w:rFonts w:ascii="Arial" w:cs="Arial" w:eastAsia="Arial" w:hAnsi="Arial"/>
          <w:color w:val="5d7284"/>
          <w:sz w:val="22"/>
          <w:szCs w:val="22"/>
          <w:rtl w:val="0"/>
        </w:rPr>
        <w:t xml:space="preserve">49:34</w:t>
      </w:r>
      <w:r w:rsidDel="00000000" w:rsidR="00000000" w:rsidRPr="00000000">
        <w:rPr>
          <w:rtl w:val="0"/>
        </w:rPr>
      </w:r>
    </w:p>
    <w:p w:rsidR="00000000" w:rsidDel="00000000" w:rsidP="00000000" w:rsidRDefault="00000000" w:rsidRPr="00000000" w14:paraId="0000026A">
      <w:pPr>
        <w:spacing w:after="0" w:lineRule="auto"/>
        <w:rPr/>
      </w:pPr>
      <w:r w:rsidDel="00000000" w:rsidR="00000000" w:rsidRPr="00000000">
        <w:rPr>
          <w:rFonts w:ascii="Arial" w:cs="Arial" w:eastAsia="Arial" w:hAnsi="Arial"/>
          <w:sz w:val="22"/>
          <w:szCs w:val="22"/>
          <w:rtl w:val="0"/>
        </w:rPr>
        <w:t xml:space="preserve">saving isn't where you're going to make your wealth, ultimately, speaking,</w:t>
      </w:r>
      <w:r w:rsidDel="00000000" w:rsidR="00000000" w:rsidRPr="00000000">
        <w:rPr>
          <w:rtl w:val="0"/>
        </w:rPr>
      </w:r>
    </w:p>
    <w:p w:rsidR="00000000" w:rsidDel="00000000" w:rsidP="00000000" w:rsidRDefault="00000000" w:rsidRPr="00000000" w14:paraId="0000026B">
      <w:pPr>
        <w:spacing w:after="0" w:lineRule="auto"/>
        <w:rPr/>
      </w:pPr>
      <w:r w:rsidDel="00000000" w:rsidR="00000000" w:rsidRPr="00000000">
        <w:rPr>
          <w:rtl w:val="0"/>
        </w:rPr>
      </w:r>
    </w:p>
    <w:p w:rsidR="00000000" w:rsidDel="00000000" w:rsidP="00000000" w:rsidRDefault="00000000" w:rsidRPr="00000000" w14:paraId="0000026C">
      <w:pPr>
        <w:spacing w:after="0" w:lineRule="auto"/>
        <w:rPr/>
      </w:pPr>
      <w:r w:rsidDel="00000000" w:rsidR="00000000" w:rsidRPr="00000000">
        <w:rPr>
          <w:rFonts w:ascii="Arial" w:cs="Arial" w:eastAsia="Arial" w:hAnsi="Arial"/>
          <w:color w:val="5d7284"/>
          <w:sz w:val="22"/>
          <w:szCs w:val="22"/>
          <w:rtl w:val="0"/>
        </w:rPr>
        <w:t xml:space="preserve">49:42</w:t>
      </w:r>
      <w:r w:rsidDel="00000000" w:rsidR="00000000" w:rsidRPr="00000000">
        <w:rPr>
          <w:rtl w:val="0"/>
        </w:rPr>
      </w:r>
    </w:p>
    <w:p w:rsidR="00000000" w:rsidDel="00000000" w:rsidP="00000000" w:rsidRDefault="00000000" w:rsidRPr="00000000" w14:paraId="0000026D">
      <w:pPr>
        <w:spacing w:after="0" w:lineRule="auto"/>
        <w:rPr/>
      </w:pPr>
      <w:r w:rsidDel="00000000" w:rsidR="00000000" w:rsidRPr="00000000">
        <w:rPr>
          <w:rFonts w:ascii="Arial" w:cs="Arial" w:eastAsia="Arial" w:hAnsi="Arial"/>
          <w:sz w:val="22"/>
          <w:szCs w:val="22"/>
          <w:rtl w:val="0"/>
        </w:rPr>
        <w:t xml:space="preserve">so your investment journey. So this is what the investment journey essentially looks like,</w:t>
      </w:r>
      <w:r w:rsidDel="00000000" w:rsidR="00000000" w:rsidRPr="00000000">
        <w:rPr>
          <w:rtl w:val="0"/>
        </w:rPr>
      </w:r>
    </w:p>
    <w:p w:rsidR="00000000" w:rsidDel="00000000" w:rsidP="00000000" w:rsidRDefault="00000000" w:rsidRPr="00000000" w14:paraId="0000026E">
      <w:pPr>
        <w:spacing w:after="0" w:lineRule="auto"/>
        <w:rPr/>
      </w:pPr>
      <w:r w:rsidDel="00000000" w:rsidR="00000000" w:rsidRPr="00000000">
        <w:rPr>
          <w:rtl w:val="0"/>
        </w:rPr>
      </w:r>
    </w:p>
    <w:p w:rsidR="00000000" w:rsidDel="00000000" w:rsidP="00000000" w:rsidRDefault="00000000" w:rsidRPr="00000000" w14:paraId="0000026F">
      <w:pPr>
        <w:spacing w:after="0" w:lineRule="auto"/>
        <w:rPr/>
      </w:pPr>
      <w:r w:rsidDel="00000000" w:rsidR="00000000" w:rsidRPr="00000000">
        <w:rPr>
          <w:rFonts w:ascii="Arial" w:cs="Arial" w:eastAsia="Arial" w:hAnsi="Arial"/>
          <w:color w:val="5d7284"/>
          <w:sz w:val="22"/>
          <w:szCs w:val="22"/>
          <w:rtl w:val="0"/>
        </w:rPr>
        <w:t xml:space="preserve">49:48</w:t>
      </w:r>
      <w:r w:rsidDel="00000000" w:rsidR="00000000" w:rsidRPr="00000000">
        <w:rPr>
          <w:rtl w:val="0"/>
        </w:rPr>
      </w:r>
    </w:p>
    <w:p w:rsidR="00000000" w:rsidDel="00000000" w:rsidP="00000000" w:rsidRDefault="00000000" w:rsidRPr="00000000" w14:paraId="00000270">
      <w:pPr>
        <w:spacing w:after="0" w:lineRule="auto"/>
        <w:rPr/>
      </w:pPr>
      <w:r w:rsidDel="00000000" w:rsidR="00000000" w:rsidRPr="00000000">
        <w:rPr>
          <w:rFonts w:ascii="Arial" w:cs="Arial" w:eastAsia="Arial" w:hAnsi="Arial"/>
          <w:sz w:val="22"/>
          <w:szCs w:val="22"/>
          <w:rtl w:val="0"/>
        </w:rPr>
        <w:t xml:space="preserve">or as I've roadmapped it out to be. So we're going to be looking at purifying your wealth and what that involves and making sincere da Alberta, Allah. Spano to Allah, divesting.</w:t>
      </w:r>
      <w:r w:rsidDel="00000000" w:rsidR="00000000" w:rsidRPr="00000000">
        <w:rPr>
          <w:rtl w:val="0"/>
        </w:rPr>
      </w:r>
    </w:p>
    <w:p w:rsidR="00000000" w:rsidDel="00000000" w:rsidP="00000000" w:rsidRDefault="00000000" w:rsidRPr="00000000" w14:paraId="00000271">
      <w:pPr>
        <w:spacing w:after="0" w:lineRule="auto"/>
        <w:rPr/>
      </w:pPr>
      <w:r w:rsidDel="00000000" w:rsidR="00000000" w:rsidRPr="00000000">
        <w:rPr>
          <w:rtl w:val="0"/>
        </w:rPr>
      </w:r>
    </w:p>
    <w:p w:rsidR="00000000" w:rsidDel="00000000" w:rsidP="00000000" w:rsidRDefault="00000000" w:rsidRPr="00000000" w14:paraId="00000272">
      <w:pPr>
        <w:spacing w:after="0" w:lineRule="auto"/>
        <w:rPr/>
      </w:pPr>
      <w:r w:rsidDel="00000000" w:rsidR="00000000" w:rsidRPr="00000000">
        <w:rPr>
          <w:rFonts w:ascii="Arial" w:cs="Arial" w:eastAsia="Arial" w:hAnsi="Arial"/>
          <w:color w:val="5d7284"/>
          <w:sz w:val="22"/>
          <w:szCs w:val="22"/>
          <w:rtl w:val="0"/>
        </w:rPr>
        <w:t xml:space="preserve">50:00</w:t>
      </w:r>
      <w:r w:rsidDel="00000000" w:rsidR="00000000" w:rsidRPr="00000000">
        <w:rPr>
          <w:rtl w:val="0"/>
        </w:rPr>
      </w:r>
    </w:p>
    <w:p w:rsidR="00000000" w:rsidDel="00000000" w:rsidP="00000000" w:rsidRDefault="00000000" w:rsidRPr="00000000" w14:paraId="00000273">
      <w:pPr>
        <w:spacing w:after="0" w:lineRule="auto"/>
        <w:rPr/>
      </w:pPr>
      <w:r w:rsidDel="00000000" w:rsidR="00000000" w:rsidRPr="00000000">
        <w:rPr>
          <w:rFonts w:ascii="Arial" w:cs="Arial" w:eastAsia="Arial" w:hAnsi="Arial"/>
          <w:sz w:val="22"/>
          <w:szCs w:val="22"/>
          <w:rtl w:val="0"/>
        </w:rPr>
        <w:t xml:space="preserve">From anything that is haram or not within the core tenets of what is Islamically and ethically Okay, calculating and separating from that the HLA from the Haram,</w:t>
      </w:r>
      <w:r w:rsidDel="00000000" w:rsidR="00000000" w:rsidRPr="00000000">
        <w:rPr>
          <w:rtl w:val="0"/>
        </w:rPr>
      </w:r>
    </w:p>
    <w:p w:rsidR="00000000" w:rsidDel="00000000" w:rsidP="00000000" w:rsidRDefault="00000000" w:rsidRPr="00000000" w14:paraId="00000274">
      <w:pPr>
        <w:spacing w:after="0" w:lineRule="auto"/>
        <w:rPr/>
      </w:pPr>
      <w:r w:rsidDel="00000000" w:rsidR="00000000" w:rsidRPr="00000000">
        <w:rPr>
          <w:rtl w:val="0"/>
        </w:rPr>
      </w:r>
    </w:p>
    <w:p w:rsidR="00000000" w:rsidDel="00000000" w:rsidP="00000000" w:rsidRDefault="00000000" w:rsidRPr="00000000" w14:paraId="00000275">
      <w:pPr>
        <w:spacing w:after="0" w:lineRule="auto"/>
        <w:rPr/>
      </w:pPr>
      <w:r w:rsidDel="00000000" w:rsidR="00000000" w:rsidRPr="00000000">
        <w:rPr>
          <w:rFonts w:ascii="Arial" w:cs="Arial" w:eastAsia="Arial" w:hAnsi="Arial"/>
          <w:color w:val="5d7284"/>
          <w:sz w:val="22"/>
          <w:szCs w:val="22"/>
          <w:rtl w:val="0"/>
        </w:rPr>
        <w:t xml:space="preserve">50:12</w:t>
      </w:r>
      <w:r w:rsidDel="00000000" w:rsidR="00000000" w:rsidRPr="00000000">
        <w:rPr>
          <w:rtl w:val="0"/>
        </w:rPr>
      </w:r>
    </w:p>
    <w:p w:rsidR="00000000" w:rsidDel="00000000" w:rsidP="00000000" w:rsidRDefault="00000000" w:rsidRPr="00000000" w14:paraId="00000276">
      <w:pPr>
        <w:spacing w:after="0" w:lineRule="auto"/>
        <w:rPr/>
      </w:pPr>
      <w:r w:rsidDel="00000000" w:rsidR="00000000" w:rsidRPr="00000000">
        <w:rPr>
          <w:rFonts w:ascii="Arial" w:cs="Arial" w:eastAsia="Arial" w:hAnsi="Arial"/>
          <w:sz w:val="22"/>
          <w:szCs w:val="22"/>
          <w:rtl w:val="0"/>
        </w:rPr>
        <w:t xml:space="preserve">in order to purify your wealth. Then looking at establishing a risk level. How much are you willing to invest? What are you willing to invest in? How are you going to go about and do that? Then looking at diversifying your portfolio and considering where you're putting your money and what you're putting it towards and at what percentage, and then looking at long term investing, so thinking about your current spend and assessing how much you can part with on a monthly basis to build the life you want</w:t>
      </w:r>
      <w:r w:rsidDel="00000000" w:rsidR="00000000" w:rsidRPr="00000000">
        <w:rPr>
          <w:rtl w:val="0"/>
        </w:rPr>
      </w:r>
    </w:p>
    <w:p w:rsidR="00000000" w:rsidDel="00000000" w:rsidP="00000000" w:rsidRDefault="00000000" w:rsidRPr="00000000" w14:paraId="00000277">
      <w:pPr>
        <w:spacing w:after="0" w:lineRule="auto"/>
        <w:rPr/>
      </w:pPr>
      <w:r w:rsidDel="00000000" w:rsidR="00000000" w:rsidRPr="00000000">
        <w:rPr>
          <w:rtl w:val="0"/>
        </w:rPr>
      </w:r>
    </w:p>
    <w:p w:rsidR="00000000" w:rsidDel="00000000" w:rsidP="00000000" w:rsidRDefault="00000000" w:rsidRPr="00000000" w14:paraId="00000278">
      <w:pPr>
        <w:spacing w:after="0" w:lineRule="auto"/>
        <w:rPr/>
      </w:pPr>
      <w:r w:rsidDel="00000000" w:rsidR="00000000" w:rsidRPr="00000000">
        <w:rPr>
          <w:rFonts w:ascii="Arial" w:cs="Arial" w:eastAsia="Arial" w:hAnsi="Arial"/>
          <w:color w:val="5d7284"/>
          <w:sz w:val="22"/>
          <w:szCs w:val="22"/>
          <w:rtl w:val="0"/>
        </w:rPr>
        <w:t xml:space="preserve">50:43</w:t>
      </w:r>
      <w:r w:rsidDel="00000000" w:rsidR="00000000" w:rsidRPr="00000000">
        <w:rPr>
          <w:rtl w:val="0"/>
        </w:rPr>
      </w:r>
    </w:p>
    <w:p w:rsidR="00000000" w:rsidDel="00000000" w:rsidP="00000000" w:rsidRDefault="00000000" w:rsidRPr="00000000" w14:paraId="00000279">
      <w:pPr>
        <w:spacing w:after="0" w:lineRule="auto"/>
        <w:rPr/>
      </w:pPr>
      <w:r w:rsidDel="00000000" w:rsidR="00000000" w:rsidRPr="00000000">
        <w:rPr>
          <w:rFonts w:ascii="Arial" w:cs="Arial" w:eastAsia="Arial" w:hAnsi="Arial"/>
          <w:sz w:val="22"/>
          <w:szCs w:val="22"/>
          <w:rtl w:val="0"/>
        </w:rPr>
        <w:t xml:space="preserve">and to secure your financial freedom.</w:t>
      </w:r>
      <w:r w:rsidDel="00000000" w:rsidR="00000000" w:rsidRPr="00000000">
        <w:rPr>
          <w:rtl w:val="0"/>
        </w:rPr>
      </w:r>
    </w:p>
    <w:p w:rsidR="00000000" w:rsidDel="00000000" w:rsidP="00000000" w:rsidRDefault="00000000" w:rsidRPr="00000000" w14:paraId="0000027A">
      <w:pPr>
        <w:spacing w:after="0" w:lineRule="auto"/>
        <w:rPr/>
      </w:pPr>
      <w:r w:rsidDel="00000000" w:rsidR="00000000" w:rsidRPr="00000000">
        <w:rPr>
          <w:rtl w:val="0"/>
        </w:rPr>
      </w:r>
    </w:p>
    <w:p w:rsidR="00000000" w:rsidDel="00000000" w:rsidP="00000000" w:rsidRDefault="00000000" w:rsidRPr="00000000" w14:paraId="0000027B">
      <w:pPr>
        <w:spacing w:after="0" w:lineRule="auto"/>
        <w:rPr/>
      </w:pPr>
      <w:r w:rsidDel="00000000" w:rsidR="00000000" w:rsidRPr="00000000">
        <w:rPr>
          <w:rFonts w:ascii="Arial" w:cs="Arial" w:eastAsia="Arial" w:hAnsi="Arial"/>
          <w:color w:val="5d7284"/>
          <w:sz w:val="22"/>
          <w:szCs w:val="22"/>
          <w:rtl w:val="0"/>
        </w:rPr>
        <w:t xml:space="preserve">50:49</w:t>
      </w:r>
      <w:r w:rsidDel="00000000" w:rsidR="00000000" w:rsidRPr="00000000">
        <w:rPr>
          <w:rtl w:val="0"/>
        </w:rPr>
      </w:r>
    </w:p>
    <w:p w:rsidR="00000000" w:rsidDel="00000000" w:rsidP="00000000" w:rsidRDefault="00000000" w:rsidRPr="00000000" w14:paraId="0000027C">
      <w:pPr>
        <w:spacing w:after="0" w:lineRule="auto"/>
        <w:rPr/>
      </w:pPr>
      <w:r w:rsidDel="00000000" w:rsidR="00000000" w:rsidRPr="00000000">
        <w:rPr>
          <w:rFonts w:ascii="Arial" w:cs="Arial" w:eastAsia="Arial" w:hAnsi="Arial"/>
          <w:sz w:val="22"/>
          <w:szCs w:val="22"/>
          <w:rtl w:val="0"/>
        </w:rPr>
        <w:t xml:space="preserve">So we talked a little bit earlier about</w:t>
      </w:r>
      <w:r w:rsidDel="00000000" w:rsidR="00000000" w:rsidRPr="00000000">
        <w:rPr>
          <w:rtl w:val="0"/>
        </w:rPr>
      </w:r>
    </w:p>
    <w:p w:rsidR="00000000" w:rsidDel="00000000" w:rsidP="00000000" w:rsidRDefault="00000000" w:rsidRPr="00000000" w14:paraId="0000027D">
      <w:pPr>
        <w:spacing w:after="0" w:lineRule="auto"/>
        <w:rPr/>
      </w:pPr>
      <w:r w:rsidDel="00000000" w:rsidR="00000000" w:rsidRPr="00000000">
        <w:rPr>
          <w:rtl w:val="0"/>
        </w:rPr>
      </w:r>
    </w:p>
    <w:p w:rsidR="00000000" w:rsidDel="00000000" w:rsidP="00000000" w:rsidRDefault="00000000" w:rsidRPr="00000000" w14:paraId="0000027E">
      <w:pPr>
        <w:spacing w:after="0" w:lineRule="auto"/>
        <w:rPr/>
      </w:pPr>
      <w:r w:rsidDel="00000000" w:rsidR="00000000" w:rsidRPr="00000000">
        <w:rPr>
          <w:rFonts w:ascii="Arial" w:cs="Arial" w:eastAsia="Arial" w:hAnsi="Arial"/>
          <w:color w:val="5d7284"/>
          <w:sz w:val="22"/>
          <w:szCs w:val="22"/>
          <w:rtl w:val="0"/>
        </w:rPr>
        <w:t xml:space="preserve">50:52</w:t>
      </w:r>
      <w:r w:rsidDel="00000000" w:rsidR="00000000" w:rsidRPr="00000000">
        <w:rPr>
          <w:rtl w:val="0"/>
        </w:rPr>
      </w:r>
    </w:p>
    <w:p w:rsidR="00000000" w:rsidDel="00000000" w:rsidP="00000000" w:rsidRDefault="00000000" w:rsidRPr="00000000" w14:paraId="0000027F">
      <w:pPr>
        <w:spacing w:after="0" w:lineRule="auto"/>
        <w:rPr/>
      </w:pPr>
      <w:r w:rsidDel="00000000" w:rsidR="00000000" w:rsidRPr="00000000">
        <w:rPr>
          <w:rFonts w:ascii="Arial" w:cs="Arial" w:eastAsia="Arial" w:hAnsi="Arial"/>
          <w:sz w:val="22"/>
          <w:szCs w:val="22"/>
          <w:rtl w:val="0"/>
        </w:rPr>
        <w:t xml:space="preserve">how to manually screen investments, or more specifically, manually screen screening, and how this differs to apps that are available</w:t>
      </w:r>
      <w:r w:rsidDel="00000000" w:rsidR="00000000" w:rsidRPr="00000000">
        <w:rPr>
          <w:rtl w:val="0"/>
        </w:rPr>
      </w:r>
    </w:p>
    <w:p w:rsidR="00000000" w:rsidDel="00000000" w:rsidP="00000000" w:rsidRDefault="00000000" w:rsidRPr="00000000" w14:paraId="00000280">
      <w:pPr>
        <w:spacing w:after="0" w:lineRule="auto"/>
        <w:rPr/>
      </w:pPr>
      <w:r w:rsidDel="00000000" w:rsidR="00000000" w:rsidRPr="00000000">
        <w:rPr>
          <w:rtl w:val="0"/>
        </w:rPr>
      </w:r>
    </w:p>
    <w:p w:rsidR="00000000" w:rsidDel="00000000" w:rsidP="00000000" w:rsidRDefault="00000000" w:rsidRPr="00000000" w14:paraId="00000281">
      <w:pPr>
        <w:spacing w:after="0" w:lineRule="auto"/>
        <w:rPr/>
      </w:pPr>
      <w:r w:rsidDel="00000000" w:rsidR="00000000" w:rsidRPr="00000000">
        <w:rPr>
          <w:rFonts w:ascii="Arial" w:cs="Arial" w:eastAsia="Arial" w:hAnsi="Arial"/>
          <w:color w:val="5d7284"/>
          <w:sz w:val="22"/>
          <w:szCs w:val="22"/>
          <w:rtl w:val="0"/>
        </w:rPr>
        <w:t xml:space="preserve">51:03</w:t>
      </w:r>
      <w:r w:rsidDel="00000000" w:rsidR="00000000" w:rsidRPr="00000000">
        <w:rPr>
          <w:rtl w:val="0"/>
        </w:rPr>
      </w:r>
    </w:p>
    <w:p w:rsidR="00000000" w:rsidDel="00000000" w:rsidP="00000000" w:rsidRDefault="00000000" w:rsidRPr="00000000" w14:paraId="00000282">
      <w:pPr>
        <w:spacing w:after="0" w:lineRule="auto"/>
        <w:rPr/>
      </w:pPr>
      <w:r w:rsidDel="00000000" w:rsidR="00000000" w:rsidRPr="00000000">
        <w:rPr>
          <w:rFonts w:ascii="Arial" w:cs="Arial" w:eastAsia="Arial" w:hAnsi="Arial"/>
          <w:sz w:val="22"/>
          <w:szCs w:val="22"/>
          <w:rtl w:val="0"/>
        </w:rPr>
        <w:t xml:space="preserve">so when we look at Halal financial screening companies, essentially the sort of three top things that they're seeking to eliminate are the following,</w:t>
      </w:r>
      <w:r w:rsidDel="00000000" w:rsidR="00000000" w:rsidRPr="00000000">
        <w:rPr>
          <w:rtl w:val="0"/>
        </w:rPr>
      </w:r>
    </w:p>
    <w:p w:rsidR="00000000" w:rsidDel="00000000" w:rsidP="00000000" w:rsidRDefault="00000000" w:rsidRPr="00000000" w14:paraId="00000283">
      <w:pPr>
        <w:spacing w:after="0" w:lineRule="auto"/>
        <w:rPr/>
      </w:pPr>
      <w:r w:rsidDel="00000000" w:rsidR="00000000" w:rsidRPr="00000000">
        <w:rPr>
          <w:rtl w:val="0"/>
        </w:rPr>
      </w:r>
    </w:p>
    <w:p w:rsidR="00000000" w:rsidDel="00000000" w:rsidP="00000000" w:rsidRDefault="00000000" w:rsidRPr="00000000" w14:paraId="00000284">
      <w:pPr>
        <w:spacing w:after="0" w:lineRule="auto"/>
        <w:rPr/>
      </w:pPr>
      <w:r w:rsidDel="00000000" w:rsidR="00000000" w:rsidRPr="00000000">
        <w:rPr>
          <w:rFonts w:ascii="Arial" w:cs="Arial" w:eastAsia="Arial" w:hAnsi="Arial"/>
          <w:color w:val="5d7284"/>
          <w:sz w:val="22"/>
          <w:szCs w:val="22"/>
          <w:rtl w:val="0"/>
        </w:rPr>
        <w:t xml:space="preserve">51:16</w:t>
      </w:r>
      <w:r w:rsidDel="00000000" w:rsidR="00000000" w:rsidRPr="00000000">
        <w:rPr>
          <w:rtl w:val="0"/>
        </w:rPr>
      </w:r>
    </w:p>
    <w:p w:rsidR="00000000" w:rsidDel="00000000" w:rsidP="00000000" w:rsidRDefault="00000000" w:rsidRPr="00000000" w14:paraId="00000285">
      <w:pPr>
        <w:spacing w:after="0" w:lineRule="auto"/>
        <w:rPr/>
      </w:pPr>
      <w:r w:rsidDel="00000000" w:rsidR="00000000" w:rsidRPr="00000000">
        <w:rPr>
          <w:rFonts w:ascii="Arial" w:cs="Arial" w:eastAsia="Arial" w:hAnsi="Arial"/>
          <w:sz w:val="22"/>
          <w:szCs w:val="22"/>
          <w:rtl w:val="0"/>
        </w:rPr>
        <w:t xml:space="preserve">if</w:t>
      </w:r>
      <w:r w:rsidDel="00000000" w:rsidR="00000000" w:rsidRPr="00000000">
        <w:rPr>
          <w:rtl w:val="0"/>
        </w:rPr>
      </w:r>
    </w:p>
    <w:p w:rsidR="00000000" w:rsidDel="00000000" w:rsidP="00000000" w:rsidRDefault="00000000" w:rsidRPr="00000000" w14:paraId="00000286">
      <w:pPr>
        <w:spacing w:after="0" w:lineRule="auto"/>
        <w:rPr/>
      </w:pPr>
      <w:r w:rsidDel="00000000" w:rsidR="00000000" w:rsidRPr="00000000">
        <w:rPr>
          <w:rtl w:val="0"/>
        </w:rPr>
      </w:r>
    </w:p>
    <w:p w:rsidR="00000000" w:rsidDel="00000000" w:rsidP="00000000" w:rsidRDefault="00000000" w:rsidRPr="00000000" w14:paraId="00000287">
      <w:pPr>
        <w:spacing w:after="0" w:lineRule="auto"/>
        <w:rPr/>
      </w:pPr>
      <w:r w:rsidDel="00000000" w:rsidR="00000000" w:rsidRPr="00000000">
        <w:rPr>
          <w:rFonts w:ascii="Arial" w:cs="Arial" w:eastAsia="Arial" w:hAnsi="Arial"/>
          <w:color w:val="5d7284"/>
          <w:sz w:val="22"/>
          <w:szCs w:val="22"/>
          <w:rtl w:val="0"/>
        </w:rPr>
        <w:t xml:space="preserve">51:18</w:t>
      </w:r>
      <w:r w:rsidDel="00000000" w:rsidR="00000000" w:rsidRPr="00000000">
        <w:rPr>
          <w:rtl w:val="0"/>
        </w:rPr>
      </w:r>
    </w:p>
    <w:p w:rsidR="00000000" w:rsidDel="00000000" w:rsidP="00000000" w:rsidRDefault="00000000" w:rsidRPr="00000000" w14:paraId="00000288">
      <w:pPr>
        <w:spacing w:after="0" w:lineRule="auto"/>
        <w:rPr/>
      </w:pPr>
      <w:r w:rsidDel="00000000" w:rsidR="00000000" w:rsidRPr="00000000">
        <w:rPr>
          <w:rFonts w:ascii="Arial" w:cs="Arial" w:eastAsia="Arial" w:hAnsi="Arial"/>
          <w:sz w:val="22"/>
          <w:szCs w:val="22"/>
          <w:rtl w:val="0"/>
        </w:rPr>
        <w:t xml:space="preserve">the revenue coming from haram sources, so that if any kind of sales income</w:t>
      </w:r>
      <w:r w:rsidDel="00000000" w:rsidR="00000000" w:rsidRPr="00000000">
        <w:rPr>
          <w:rtl w:val="0"/>
        </w:rPr>
      </w:r>
    </w:p>
    <w:p w:rsidR="00000000" w:rsidDel="00000000" w:rsidP="00000000" w:rsidRDefault="00000000" w:rsidRPr="00000000" w14:paraId="00000289">
      <w:pPr>
        <w:spacing w:after="0" w:lineRule="auto"/>
        <w:rPr/>
      </w:pPr>
      <w:r w:rsidDel="00000000" w:rsidR="00000000" w:rsidRPr="00000000">
        <w:rPr>
          <w:rtl w:val="0"/>
        </w:rPr>
      </w:r>
    </w:p>
    <w:p w:rsidR="00000000" w:rsidDel="00000000" w:rsidP="00000000" w:rsidRDefault="00000000" w:rsidRPr="00000000" w14:paraId="0000028A">
      <w:pPr>
        <w:spacing w:after="0" w:lineRule="auto"/>
        <w:rPr/>
      </w:pPr>
      <w:r w:rsidDel="00000000" w:rsidR="00000000" w:rsidRPr="00000000">
        <w:rPr>
          <w:rFonts w:ascii="Arial" w:cs="Arial" w:eastAsia="Arial" w:hAnsi="Arial"/>
          <w:color w:val="5d7284"/>
          <w:sz w:val="22"/>
          <w:szCs w:val="22"/>
          <w:rtl w:val="0"/>
        </w:rPr>
        <w:t xml:space="preserve">51:26</w:t>
      </w:r>
      <w:r w:rsidDel="00000000" w:rsidR="00000000" w:rsidRPr="00000000">
        <w:rPr>
          <w:rtl w:val="0"/>
        </w:rPr>
      </w:r>
    </w:p>
    <w:p w:rsidR="00000000" w:rsidDel="00000000" w:rsidP="00000000" w:rsidRDefault="00000000" w:rsidRPr="00000000" w14:paraId="0000028B">
      <w:pPr>
        <w:spacing w:after="0" w:lineRule="auto"/>
        <w:rPr/>
      </w:pPr>
      <w:r w:rsidDel="00000000" w:rsidR="00000000" w:rsidRPr="00000000">
        <w:rPr>
          <w:rFonts w:ascii="Arial" w:cs="Arial" w:eastAsia="Arial" w:hAnsi="Arial"/>
          <w:sz w:val="22"/>
          <w:szCs w:val="22"/>
          <w:rtl w:val="0"/>
        </w:rPr>
        <w:t xml:space="preserve">is above 5% from a haram source, it's a no go zone. It's a non negotiable. It's not going to be considered something that you can invest in</w:t>
      </w:r>
      <w:r w:rsidDel="00000000" w:rsidR="00000000" w:rsidRPr="00000000">
        <w:rPr>
          <w:rtl w:val="0"/>
        </w:rPr>
      </w:r>
    </w:p>
    <w:p w:rsidR="00000000" w:rsidDel="00000000" w:rsidP="00000000" w:rsidRDefault="00000000" w:rsidRPr="00000000" w14:paraId="0000028C">
      <w:pPr>
        <w:spacing w:after="0" w:lineRule="auto"/>
        <w:rPr/>
      </w:pPr>
      <w:r w:rsidDel="00000000" w:rsidR="00000000" w:rsidRPr="00000000">
        <w:rPr>
          <w:rtl w:val="0"/>
        </w:rPr>
      </w:r>
    </w:p>
    <w:p w:rsidR="00000000" w:rsidDel="00000000" w:rsidP="00000000" w:rsidRDefault="00000000" w:rsidRPr="00000000" w14:paraId="0000028D">
      <w:pPr>
        <w:spacing w:after="0" w:lineRule="auto"/>
        <w:rPr/>
      </w:pPr>
      <w:r w:rsidDel="00000000" w:rsidR="00000000" w:rsidRPr="00000000">
        <w:rPr>
          <w:rFonts w:ascii="Arial" w:cs="Arial" w:eastAsia="Arial" w:hAnsi="Arial"/>
          <w:color w:val="5d7284"/>
          <w:sz w:val="22"/>
          <w:szCs w:val="22"/>
          <w:rtl w:val="0"/>
        </w:rPr>
        <w:t xml:space="preserve">51:38</w:t>
      </w:r>
      <w:r w:rsidDel="00000000" w:rsidR="00000000" w:rsidRPr="00000000">
        <w:rPr>
          <w:rtl w:val="0"/>
        </w:rPr>
      </w:r>
    </w:p>
    <w:p w:rsidR="00000000" w:rsidDel="00000000" w:rsidP="00000000" w:rsidRDefault="00000000" w:rsidRPr="00000000" w14:paraId="0000028E">
      <w:pPr>
        <w:spacing w:after="0" w:lineRule="auto"/>
        <w:rPr/>
      </w:pPr>
      <w:r w:rsidDel="00000000" w:rsidR="00000000" w:rsidRPr="00000000">
        <w:rPr>
          <w:rFonts w:ascii="Arial" w:cs="Arial" w:eastAsia="Arial" w:hAnsi="Arial"/>
          <w:sz w:val="22"/>
          <w:szCs w:val="22"/>
          <w:rtl w:val="0"/>
        </w:rPr>
        <w:t xml:space="preserve">continuing on from that if your if the total debt is more than 33%</w:t>
      </w:r>
      <w:r w:rsidDel="00000000" w:rsidR="00000000" w:rsidRPr="00000000">
        <w:rPr>
          <w:rtl w:val="0"/>
        </w:rPr>
      </w:r>
    </w:p>
    <w:p w:rsidR="00000000" w:rsidDel="00000000" w:rsidP="00000000" w:rsidRDefault="00000000" w:rsidRPr="00000000" w14:paraId="0000028F">
      <w:pPr>
        <w:spacing w:after="0" w:lineRule="auto"/>
        <w:rPr/>
      </w:pPr>
      <w:r w:rsidDel="00000000" w:rsidR="00000000" w:rsidRPr="00000000">
        <w:rPr>
          <w:rtl w:val="0"/>
        </w:rPr>
      </w:r>
    </w:p>
    <w:p w:rsidR="00000000" w:rsidDel="00000000" w:rsidP="00000000" w:rsidRDefault="00000000" w:rsidRPr="00000000" w14:paraId="00000290">
      <w:pPr>
        <w:spacing w:after="0" w:lineRule="auto"/>
        <w:rPr/>
      </w:pPr>
      <w:r w:rsidDel="00000000" w:rsidR="00000000" w:rsidRPr="00000000">
        <w:rPr>
          <w:rFonts w:ascii="Arial" w:cs="Arial" w:eastAsia="Arial" w:hAnsi="Arial"/>
          <w:color w:val="5d7284"/>
          <w:sz w:val="22"/>
          <w:szCs w:val="22"/>
          <w:rtl w:val="0"/>
        </w:rPr>
        <w:t xml:space="preserve">51:45</w:t>
      </w:r>
      <w:r w:rsidDel="00000000" w:rsidR="00000000" w:rsidRPr="00000000">
        <w:rPr>
          <w:rtl w:val="0"/>
        </w:rPr>
      </w:r>
    </w:p>
    <w:p w:rsidR="00000000" w:rsidDel="00000000" w:rsidP="00000000" w:rsidRDefault="00000000" w:rsidRPr="00000000" w14:paraId="00000291">
      <w:pPr>
        <w:spacing w:after="0" w:lineRule="auto"/>
        <w:rPr/>
      </w:pPr>
      <w:r w:rsidDel="00000000" w:rsidR="00000000" w:rsidRPr="00000000">
        <w:rPr>
          <w:rFonts w:ascii="Arial" w:cs="Arial" w:eastAsia="Arial" w:hAnsi="Arial"/>
          <w:sz w:val="22"/>
          <w:szCs w:val="22"/>
          <w:rtl w:val="0"/>
        </w:rPr>
        <w:t xml:space="preserve">to their market cap, which is essentially just the fancy word, way of saying size</w:t>
      </w:r>
      <w:r w:rsidDel="00000000" w:rsidR="00000000" w:rsidRPr="00000000">
        <w:rPr>
          <w:rtl w:val="0"/>
        </w:rPr>
      </w:r>
    </w:p>
    <w:p w:rsidR="00000000" w:rsidDel="00000000" w:rsidP="00000000" w:rsidRDefault="00000000" w:rsidRPr="00000000" w14:paraId="00000292">
      <w:pPr>
        <w:spacing w:after="0" w:lineRule="auto"/>
        <w:rPr/>
      </w:pPr>
      <w:r w:rsidDel="00000000" w:rsidR="00000000" w:rsidRPr="00000000">
        <w:rPr>
          <w:rtl w:val="0"/>
        </w:rPr>
      </w:r>
    </w:p>
    <w:p w:rsidR="00000000" w:rsidDel="00000000" w:rsidP="00000000" w:rsidRDefault="00000000" w:rsidRPr="00000000" w14:paraId="00000293">
      <w:pPr>
        <w:spacing w:after="0" w:lineRule="auto"/>
        <w:rPr/>
      </w:pPr>
      <w:r w:rsidDel="00000000" w:rsidR="00000000" w:rsidRPr="00000000">
        <w:rPr>
          <w:rFonts w:ascii="Arial" w:cs="Arial" w:eastAsia="Arial" w:hAnsi="Arial"/>
          <w:color w:val="5d7284"/>
          <w:sz w:val="22"/>
          <w:szCs w:val="22"/>
          <w:rtl w:val="0"/>
        </w:rPr>
        <w:t xml:space="preserve">51:51</w:t>
      </w:r>
      <w:r w:rsidDel="00000000" w:rsidR="00000000" w:rsidRPr="00000000">
        <w:rPr>
          <w:rtl w:val="0"/>
        </w:rPr>
      </w:r>
    </w:p>
    <w:p w:rsidR="00000000" w:rsidDel="00000000" w:rsidP="00000000" w:rsidRDefault="00000000" w:rsidRPr="00000000" w14:paraId="00000294">
      <w:pPr>
        <w:spacing w:after="0" w:lineRule="auto"/>
        <w:rPr/>
      </w:pPr>
      <w:r w:rsidDel="00000000" w:rsidR="00000000" w:rsidRPr="00000000">
        <w:rPr>
          <w:rFonts w:ascii="Arial" w:cs="Arial" w:eastAsia="Arial" w:hAnsi="Arial"/>
          <w:sz w:val="22"/>
          <w:szCs w:val="22"/>
          <w:rtl w:val="0"/>
        </w:rPr>
        <w:t xml:space="preserve">over the course of the last year, also An ogo zone,</w:t>
      </w:r>
      <w:r w:rsidDel="00000000" w:rsidR="00000000" w:rsidRPr="00000000">
        <w:rPr>
          <w:rtl w:val="0"/>
        </w:rPr>
      </w:r>
    </w:p>
    <w:p w:rsidR="00000000" w:rsidDel="00000000" w:rsidP="00000000" w:rsidRDefault="00000000" w:rsidRPr="00000000" w14:paraId="00000295">
      <w:pPr>
        <w:spacing w:after="0" w:lineRule="auto"/>
        <w:rPr/>
      </w:pPr>
      <w:r w:rsidDel="00000000" w:rsidR="00000000" w:rsidRPr="00000000">
        <w:rPr>
          <w:rtl w:val="0"/>
        </w:rPr>
      </w:r>
    </w:p>
    <w:p w:rsidR="00000000" w:rsidDel="00000000" w:rsidP="00000000" w:rsidRDefault="00000000" w:rsidRPr="00000000" w14:paraId="00000296">
      <w:pPr>
        <w:spacing w:after="0" w:lineRule="auto"/>
        <w:rPr/>
      </w:pPr>
      <w:r w:rsidDel="00000000" w:rsidR="00000000" w:rsidRPr="00000000">
        <w:rPr>
          <w:rFonts w:ascii="Arial" w:cs="Arial" w:eastAsia="Arial" w:hAnsi="Arial"/>
          <w:color w:val="5d7284"/>
          <w:sz w:val="22"/>
          <w:szCs w:val="22"/>
          <w:rtl w:val="0"/>
        </w:rPr>
        <w:t xml:space="preserve">51:56</w:t>
      </w:r>
      <w:r w:rsidDel="00000000" w:rsidR="00000000" w:rsidRPr="00000000">
        <w:rPr>
          <w:rtl w:val="0"/>
        </w:rPr>
      </w:r>
    </w:p>
    <w:p w:rsidR="00000000" w:rsidDel="00000000" w:rsidP="00000000" w:rsidRDefault="00000000" w:rsidRPr="00000000" w14:paraId="00000297">
      <w:pPr>
        <w:spacing w:after="0" w:lineRule="auto"/>
        <w:rPr/>
      </w:pPr>
      <w:r w:rsidDel="00000000" w:rsidR="00000000" w:rsidRPr="00000000">
        <w:rPr>
          <w:rFonts w:ascii="Arial" w:cs="Arial" w:eastAsia="Arial" w:hAnsi="Arial"/>
          <w:sz w:val="22"/>
          <w:szCs w:val="22"/>
          <w:rtl w:val="0"/>
        </w:rPr>
        <w:t xml:space="preserve">and continuing on from that,</w:t>
      </w:r>
      <w:r w:rsidDel="00000000" w:rsidR="00000000" w:rsidRPr="00000000">
        <w:rPr>
          <w:rtl w:val="0"/>
        </w:rPr>
      </w:r>
    </w:p>
    <w:p w:rsidR="00000000" w:rsidDel="00000000" w:rsidP="00000000" w:rsidRDefault="00000000" w:rsidRPr="00000000" w14:paraId="00000298">
      <w:pPr>
        <w:spacing w:after="0" w:lineRule="auto"/>
        <w:rPr/>
      </w:pPr>
      <w:r w:rsidDel="00000000" w:rsidR="00000000" w:rsidRPr="00000000">
        <w:rPr>
          <w:rtl w:val="0"/>
        </w:rPr>
      </w:r>
    </w:p>
    <w:p w:rsidR="00000000" w:rsidDel="00000000" w:rsidP="00000000" w:rsidRDefault="00000000" w:rsidRPr="00000000" w14:paraId="00000299">
      <w:pPr>
        <w:spacing w:after="0" w:lineRule="auto"/>
        <w:rPr/>
      </w:pPr>
      <w:r w:rsidDel="00000000" w:rsidR="00000000" w:rsidRPr="00000000">
        <w:rPr>
          <w:rFonts w:ascii="Arial" w:cs="Arial" w:eastAsia="Arial" w:hAnsi="Arial"/>
          <w:color w:val="5d7284"/>
          <w:sz w:val="22"/>
          <w:szCs w:val="22"/>
          <w:rtl w:val="0"/>
        </w:rPr>
        <w:t xml:space="preserve">52:02</w:t>
      </w:r>
      <w:r w:rsidDel="00000000" w:rsidR="00000000" w:rsidRPr="00000000">
        <w:rPr>
          <w:rtl w:val="0"/>
        </w:rPr>
      </w:r>
    </w:p>
    <w:p w:rsidR="00000000" w:rsidDel="00000000" w:rsidP="00000000" w:rsidRDefault="00000000" w:rsidRPr="00000000" w14:paraId="0000029A">
      <w:pPr>
        <w:spacing w:after="0" w:lineRule="auto"/>
        <w:rPr/>
      </w:pPr>
      <w:r w:rsidDel="00000000" w:rsidR="00000000" w:rsidRPr="00000000">
        <w:rPr>
          <w:rFonts w:ascii="Arial" w:cs="Arial" w:eastAsia="Arial" w:hAnsi="Arial"/>
          <w:sz w:val="22"/>
          <w:szCs w:val="22"/>
          <w:rtl w:val="0"/>
        </w:rPr>
        <w:t xml:space="preserve">if their accounts receivable,</w:t>
      </w:r>
      <w:r w:rsidDel="00000000" w:rsidR="00000000" w:rsidRPr="00000000">
        <w:rPr>
          <w:rtl w:val="0"/>
        </w:rPr>
      </w:r>
    </w:p>
    <w:p w:rsidR="00000000" w:rsidDel="00000000" w:rsidP="00000000" w:rsidRDefault="00000000" w:rsidRPr="00000000" w14:paraId="0000029B">
      <w:pPr>
        <w:spacing w:after="0" w:lineRule="auto"/>
        <w:rPr/>
      </w:pPr>
      <w:r w:rsidDel="00000000" w:rsidR="00000000" w:rsidRPr="00000000">
        <w:rPr>
          <w:rtl w:val="0"/>
        </w:rPr>
      </w:r>
    </w:p>
    <w:p w:rsidR="00000000" w:rsidDel="00000000" w:rsidP="00000000" w:rsidRDefault="00000000" w:rsidRPr="00000000" w14:paraId="0000029C">
      <w:pPr>
        <w:spacing w:after="0" w:lineRule="auto"/>
        <w:rPr/>
      </w:pPr>
      <w:r w:rsidDel="00000000" w:rsidR="00000000" w:rsidRPr="00000000">
        <w:rPr>
          <w:rFonts w:ascii="Arial" w:cs="Arial" w:eastAsia="Arial" w:hAnsi="Arial"/>
          <w:color w:val="5d7284"/>
          <w:sz w:val="22"/>
          <w:szCs w:val="22"/>
          <w:rtl w:val="0"/>
        </w:rPr>
        <w:t xml:space="preserve">52:07</w:t>
      </w:r>
      <w:r w:rsidDel="00000000" w:rsidR="00000000" w:rsidRPr="00000000">
        <w:rPr>
          <w:rtl w:val="0"/>
        </w:rPr>
      </w:r>
    </w:p>
    <w:p w:rsidR="00000000" w:rsidDel="00000000" w:rsidP="00000000" w:rsidRDefault="00000000" w:rsidRPr="00000000" w14:paraId="0000029D">
      <w:pPr>
        <w:spacing w:after="0" w:lineRule="auto"/>
        <w:rPr/>
      </w:pPr>
      <w:r w:rsidDel="00000000" w:rsidR="00000000" w:rsidRPr="00000000">
        <w:rPr>
          <w:rFonts w:ascii="Arial" w:cs="Arial" w:eastAsia="Arial" w:hAnsi="Arial"/>
          <w:sz w:val="22"/>
          <w:szCs w:val="22"/>
          <w:rtl w:val="0"/>
        </w:rPr>
        <w:t xml:space="preserve">ie, all the accounts that are coming in are greater than 45%</w:t>
      </w:r>
      <w:r w:rsidDel="00000000" w:rsidR="00000000" w:rsidRPr="00000000">
        <w:rPr>
          <w:rtl w:val="0"/>
        </w:rPr>
      </w:r>
    </w:p>
    <w:p w:rsidR="00000000" w:rsidDel="00000000" w:rsidP="00000000" w:rsidRDefault="00000000" w:rsidRPr="00000000" w14:paraId="0000029E">
      <w:pPr>
        <w:spacing w:after="0" w:lineRule="auto"/>
        <w:rPr/>
      </w:pPr>
      <w:r w:rsidDel="00000000" w:rsidR="00000000" w:rsidRPr="00000000">
        <w:rPr>
          <w:rtl w:val="0"/>
        </w:rPr>
      </w:r>
    </w:p>
    <w:p w:rsidR="00000000" w:rsidDel="00000000" w:rsidP="00000000" w:rsidRDefault="00000000" w:rsidRPr="00000000" w14:paraId="0000029F">
      <w:pPr>
        <w:spacing w:after="0" w:lineRule="auto"/>
        <w:rPr/>
      </w:pPr>
      <w:r w:rsidDel="00000000" w:rsidR="00000000" w:rsidRPr="00000000">
        <w:rPr>
          <w:rFonts w:ascii="Arial" w:cs="Arial" w:eastAsia="Arial" w:hAnsi="Arial"/>
          <w:color w:val="5d7284"/>
          <w:sz w:val="22"/>
          <w:szCs w:val="22"/>
          <w:rtl w:val="0"/>
        </w:rPr>
        <w:t xml:space="preserve">52:12</w:t>
      </w:r>
      <w:r w:rsidDel="00000000" w:rsidR="00000000" w:rsidRPr="00000000">
        <w:rPr>
          <w:rtl w:val="0"/>
        </w:rPr>
      </w:r>
    </w:p>
    <w:p w:rsidR="00000000" w:rsidDel="00000000" w:rsidP="00000000" w:rsidRDefault="00000000" w:rsidRPr="00000000" w14:paraId="000002A0">
      <w:pPr>
        <w:spacing w:after="0" w:lineRule="auto"/>
        <w:rPr/>
      </w:pPr>
      <w:r w:rsidDel="00000000" w:rsidR="00000000" w:rsidRPr="00000000">
        <w:rPr>
          <w:rFonts w:ascii="Arial" w:cs="Arial" w:eastAsia="Arial" w:hAnsi="Arial"/>
          <w:sz w:val="22"/>
          <w:szCs w:val="22"/>
          <w:rtl w:val="0"/>
        </w:rPr>
        <w:t xml:space="preserve">when compared to their total assets, ie, what they own, also non negotiable, that is also over a year.</w:t>
      </w:r>
      <w:r w:rsidDel="00000000" w:rsidR="00000000" w:rsidRPr="00000000">
        <w:rPr>
          <w:rtl w:val="0"/>
        </w:rPr>
      </w:r>
    </w:p>
    <w:p w:rsidR="00000000" w:rsidDel="00000000" w:rsidP="00000000" w:rsidRDefault="00000000" w:rsidRPr="00000000" w14:paraId="000002A1">
      <w:pPr>
        <w:spacing w:after="0" w:lineRule="auto"/>
        <w:rPr/>
      </w:pPr>
      <w:r w:rsidDel="00000000" w:rsidR="00000000" w:rsidRPr="00000000">
        <w:rPr>
          <w:rtl w:val="0"/>
        </w:rPr>
      </w:r>
    </w:p>
    <w:p w:rsidR="00000000" w:rsidDel="00000000" w:rsidP="00000000" w:rsidRDefault="00000000" w:rsidRPr="00000000" w14:paraId="000002A2">
      <w:pPr>
        <w:spacing w:after="0" w:lineRule="auto"/>
        <w:rPr/>
      </w:pPr>
      <w:r w:rsidDel="00000000" w:rsidR="00000000" w:rsidRPr="00000000">
        <w:rPr>
          <w:rFonts w:ascii="Arial" w:cs="Arial" w:eastAsia="Arial" w:hAnsi="Arial"/>
          <w:color w:val="5d7284"/>
          <w:sz w:val="22"/>
          <w:szCs w:val="22"/>
          <w:rtl w:val="0"/>
        </w:rPr>
        <w:t xml:space="preserve">52:21</w:t>
      </w:r>
      <w:r w:rsidDel="00000000" w:rsidR="00000000" w:rsidRPr="00000000">
        <w:rPr>
          <w:rtl w:val="0"/>
        </w:rPr>
      </w:r>
    </w:p>
    <w:p w:rsidR="00000000" w:rsidDel="00000000" w:rsidP="00000000" w:rsidRDefault="00000000" w:rsidRPr="00000000" w14:paraId="000002A3">
      <w:pPr>
        <w:spacing w:after="0" w:lineRule="auto"/>
        <w:rPr/>
      </w:pPr>
      <w:r w:rsidDel="00000000" w:rsidR="00000000" w:rsidRPr="00000000">
        <w:rPr>
          <w:rFonts w:ascii="Arial" w:cs="Arial" w:eastAsia="Arial" w:hAnsi="Arial"/>
          <w:sz w:val="22"/>
          <w:szCs w:val="22"/>
          <w:rtl w:val="0"/>
        </w:rPr>
        <w:t xml:space="preserve">So if a company fails, the screening process is considered an unacceptable investment, investment. However, halal investment screening is not always straightforward. When considering whether an investment is halal, it is necessary to look deeply into the company's business activities to discover its core sources of revenue or how it actually makes its money. That's very true. You can always the</w:t>
      </w:r>
      <w:r w:rsidDel="00000000" w:rsidR="00000000" w:rsidRPr="00000000">
        <w:rPr>
          <w:rtl w:val="0"/>
        </w:rPr>
      </w:r>
    </w:p>
    <w:p w:rsidR="00000000" w:rsidDel="00000000" w:rsidP="00000000" w:rsidRDefault="00000000" w:rsidRPr="00000000" w14:paraId="000002A4">
      <w:pPr>
        <w:spacing w:after="0" w:lineRule="auto"/>
        <w:rPr/>
      </w:pPr>
      <w:r w:rsidDel="00000000" w:rsidR="00000000" w:rsidRPr="00000000">
        <w:rPr>
          <w:rtl w:val="0"/>
        </w:rPr>
      </w:r>
    </w:p>
    <w:p w:rsidR="00000000" w:rsidDel="00000000" w:rsidP="00000000" w:rsidRDefault="00000000" w:rsidRPr="00000000" w14:paraId="000002A5">
      <w:pPr>
        <w:spacing w:after="0" w:lineRule="auto"/>
        <w:rPr/>
      </w:pPr>
      <w:r w:rsidDel="00000000" w:rsidR="00000000" w:rsidRPr="00000000">
        <w:rPr>
          <w:rFonts w:ascii="Arial" w:cs="Arial" w:eastAsia="Arial" w:hAnsi="Arial"/>
          <w:color w:val="5d7284"/>
          <w:sz w:val="22"/>
          <w:szCs w:val="22"/>
          <w:rtl w:val="0"/>
        </w:rPr>
        <w:t xml:space="preserve">52:45</w:t>
      </w:r>
      <w:r w:rsidDel="00000000" w:rsidR="00000000" w:rsidRPr="00000000">
        <w:rPr>
          <w:rtl w:val="0"/>
        </w:rPr>
      </w:r>
    </w:p>
    <w:p w:rsidR="00000000" w:rsidDel="00000000" w:rsidP="00000000" w:rsidRDefault="00000000" w:rsidRPr="00000000" w14:paraId="000002A6">
      <w:pPr>
        <w:spacing w:after="0" w:lineRule="auto"/>
        <w:rPr/>
      </w:pPr>
      <w:r w:rsidDel="00000000" w:rsidR="00000000" w:rsidRPr="00000000">
        <w:rPr>
          <w:rFonts w:ascii="Arial" w:cs="Arial" w:eastAsia="Arial" w:hAnsi="Arial"/>
          <w:sz w:val="22"/>
          <w:szCs w:val="22"/>
          <w:rtl w:val="0"/>
        </w:rPr>
        <w:t xml:space="preserve">devil is in the detail. You can always find how a business maneuvers, who they're doing business with, etc, in their annual report, in their financial statements, you can find this in</w:t>
      </w:r>
      <w:r w:rsidDel="00000000" w:rsidR="00000000" w:rsidRPr="00000000">
        <w:rPr>
          <w:rtl w:val="0"/>
        </w:rPr>
      </w:r>
    </w:p>
    <w:p w:rsidR="00000000" w:rsidDel="00000000" w:rsidP="00000000" w:rsidRDefault="00000000" w:rsidRPr="00000000" w14:paraId="000002A7">
      <w:pPr>
        <w:spacing w:after="0" w:lineRule="auto"/>
        <w:rPr/>
      </w:pPr>
      <w:r w:rsidDel="00000000" w:rsidR="00000000" w:rsidRPr="00000000">
        <w:rPr>
          <w:rtl w:val="0"/>
        </w:rPr>
      </w:r>
    </w:p>
    <w:p w:rsidR="00000000" w:rsidDel="00000000" w:rsidP="00000000" w:rsidRDefault="00000000" w:rsidRPr="00000000" w14:paraId="000002A8">
      <w:pPr>
        <w:spacing w:after="0" w:lineRule="auto"/>
        <w:rPr/>
      </w:pPr>
      <w:r w:rsidDel="00000000" w:rsidR="00000000" w:rsidRPr="00000000">
        <w:rPr>
          <w:rFonts w:ascii="Arial" w:cs="Arial" w:eastAsia="Arial" w:hAnsi="Arial"/>
          <w:color w:val="5d7284"/>
          <w:sz w:val="22"/>
          <w:szCs w:val="22"/>
          <w:rtl w:val="0"/>
        </w:rPr>
        <w:t xml:space="preserve">53:00</w:t>
      </w:r>
      <w:r w:rsidDel="00000000" w:rsidR="00000000" w:rsidRPr="00000000">
        <w:rPr>
          <w:rtl w:val="0"/>
        </w:rPr>
      </w:r>
    </w:p>
    <w:p w:rsidR="00000000" w:rsidDel="00000000" w:rsidP="00000000" w:rsidRDefault="00000000" w:rsidRPr="00000000" w14:paraId="000002A9">
      <w:pPr>
        <w:spacing w:after="0" w:lineRule="auto"/>
        <w:rPr/>
      </w:pPr>
      <w:r w:rsidDel="00000000" w:rsidR="00000000" w:rsidRPr="00000000">
        <w:rPr>
          <w:rFonts w:ascii="Arial" w:cs="Arial" w:eastAsia="Arial" w:hAnsi="Arial"/>
          <w:sz w:val="22"/>
          <w:szCs w:val="22"/>
          <w:rtl w:val="0"/>
        </w:rPr>
        <w:t xml:space="preserve">pretty much any 100</w:t>
      </w:r>
      <w:r w:rsidDel="00000000" w:rsidR="00000000" w:rsidRPr="00000000">
        <w:rPr>
          <w:rtl w:val="0"/>
        </w:rPr>
      </w:r>
    </w:p>
    <w:p w:rsidR="00000000" w:rsidDel="00000000" w:rsidP="00000000" w:rsidRDefault="00000000" w:rsidRPr="00000000" w14:paraId="000002AA">
      <w:pPr>
        <w:spacing w:after="0" w:lineRule="auto"/>
        <w:rPr/>
      </w:pPr>
      <w:r w:rsidDel="00000000" w:rsidR="00000000" w:rsidRPr="00000000">
        <w:rPr>
          <w:rtl w:val="0"/>
        </w:rPr>
      </w:r>
    </w:p>
    <w:p w:rsidR="00000000" w:rsidDel="00000000" w:rsidP="00000000" w:rsidRDefault="00000000" w:rsidRPr="00000000" w14:paraId="000002AB">
      <w:pPr>
        <w:spacing w:after="0" w:lineRule="auto"/>
        <w:rPr/>
      </w:pPr>
      <w:r w:rsidDel="00000000" w:rsidR="00000000" w:rsidRPr="00000000">
        <w:rPr>
          <w:rFonts w:ascii="Arial" w:cs="Arial" w:eastAsia="Arial" w:hAnsi="Arial"/>
          <w:color w:val="5d7284"/>
          <w:sz w:val="22"/>
          <w:szCs w:val="22"/>
          <w:rtl w:val="0"/>
        </w:rPr>
        <w:t xml:space="preserve">53:04</w:t>
      </w:r>
      <w:r w:rsidDel="00000000" w:rsidR="00000000" w:rsidRPr="00000000">
        <w:rPr>
          <w:rtl w:val="0"/>
        </w:rPr>
      </w:r>
    </w:p>
    <w:p w:rsidR="00000000" w:rsidDel="00000000" w:rsidP="00000000" w:rsidRDefault="00000000" w:rsidRPr="00000000" w14:paraId="000002AC">
      <w:pPr>
        <w:spacing w:after="0" w:lineRule="auto"/>
        <w:rPr/>
      </w:pPr>
      <w:r w:rsidDel="00000000" w:rsidR="00000000" w:rsidRPr="00000000">
        <w:rPr>
          <w:rFonts w:ascii="Arial" w:cs="Arial" w:eastAsia="Arial" w:hAnsi="Arial"/>
          <w:sz w:val="22"/>
          <w:szCs w:val="22"/>
          <w:rtl w:val="0"/>
        </w:rPr>
        <w:t xml:space="preserve">S, p5, 100, Dower Jones, etc, any of these companies will have websites which have investor relations as a part of their website, as a web page, and you can download those reports and essentially Control F, there you go. And start looking ahead at what, what the</w:t>
      </w:r>
      <w:r w:rsidDel="00000000" w:rsidR="00000000" w:rsidRPr="00000000">
        <w:rPr>
          <w:rtl w:val="0"/>
        </w:rPr>
      </w:r>
    </w:p>
    <w:p w:rsidR="00000000" w:rsidDel="00000000" w:rsidP="00000000" w:rsidRDefault="00000000" w:rsidRPr="00000000" w14:paraId="000002AD">
      <w:pPr>
        <w:spacing w:after="0" w:lineRule="auto"/>
        <w:rPr/>
      </w:pPr>
      <w:r w:rsidDel="00000000" w:rsidR="00000000" w:rsidRPr="00000000">
        <w:rPr>
          <w:rtl w:val="0"/>
        </w:rPr>
      </w:r>
    </w:p>
    <w:p w:rsidR="00000000" w:rsidDel="00000000" w:rsidP="00000000" w:rsidRDefault="00000000" w:rsidRPr="00000000" w14:paraId="000002AE">
      <w:pPr>
        <w:spacing w:after="0" w:lineRule="auto"/>
        <w:rPr/>
      </w:pPr>
      <w:r w:rsidDel="00000000" w:rsidR="00000000" w:rsidRPr="00000000">
        <w:rPr>
          <w:rFonts w:ascii="Arial" w:cs="Arial" w:eastAsia="Arial" w:hAnsi="Arial"/>
          <w:color w:val="5d7284"/>
          <w:sz w:val="22"/>
          <w:szCs w:val="22"/>
          <w:rtl w:val="0"/>
        </w:rPr>
        <w:t xml:space="preserve">53:26</w:t>
      </w:r>
      <w:r w:rsidDel="00000000" w:rsidR="00000000" w:rsidRPr="00000000">
        <w:rPr>
          <w:rtl w:val="0"/>
        </w:rPr>
      </w:r>
    </w:p>
    <w:p w:rsidR="00000000" w:rsidDel="00000000" w:rsidP="00000000" w:rsidRDefault="00000000" w:rsidRPr="00000000" w14:paraId="000002AF">
      <w:pPr>
        <w:spacing w:after="0" w:lineRule="auto"/>
        <w:rPr/>
      </w:pPr>
      <w:r w:rsidDel="00000000" w:rsidR="00000000" w:rsidRPr="00000000">
        <w:rPr>
          <w:rFonts w:ascii="Arial" w:cs="Arial" w:eastAsia="Arial" w:hAnsi="Arial"/>
          <w:sz w:val="22"/>
          <w:szCs w:val="22"/>
          <w:rtl w:val="0"/>
        </w:rPr>
        <w:t xml:space="preserve">financial standing is like</w:t>
      </w:r>
      <w:r w:rsidDel="00000000" w:rsidR="00000000" w:rsidRPr="00000000">
        <w:rPr>
          <w:rtl w:val="0"/>
        </w:rPr>
      </w:r>
    </w:p>
    <w:p w:rsidR="00000000" w:rsidDel="00000000" w:rsidP="00000000" w:rsidRDefault="00000000" w:rsidRPr="00000000" w14:paraId="000002B0">
      <w:pPr>
        <w:spacing w:after="0" w:lineRule="auto"/>
        <w:rPr/>
      </w:pPr>
      <w:r w:rsidDel="00000000" w:rsidR="00000000" w:rsidRPr="00000000">
        <w:rPr>
          <w:rtl w:val="0"/>
        </w:rPr>
      </w:r>
    </w:p>
    <w:p w:rsidR="00000000" w:rsidDel="00000000" w:rsidP="00000000" w:rsidRDefault="00000000" w:rsidRPr="00000000" w14:paraId="000002B1">
      <w:pPr>
        <w:spacing w:after="0" w:lineRule="auto"/>
        <w:rPr/>
      </w:pPr>
      <w:r w:rsidDel="00000000" w:rsidR="00000000" w:rsidRPr="00000000">
        <w:rPr>
          <w:rFonts w:ascii="Arial" w:cs="Arial" w:eastAsia="Arial" w:hAnsi="Arial"/>
          <w:color w:val="5d7284"/>
          <w:sz w:val="22"/>
          <w:szCs w:val="22"/>
          <w:rtl w:val="0"/>
        </w:rPr>
        <w:t xml:space="preserve">53:29</w:t>
      </w:r>
      <w:r w:rsidDel="00000000" w:rsidR="00000000" w:rsidRPr="00000000">
        <w:rPr>
          <w:rtl w:val="0"/>
        </w:rPr>
      </w:r>
    </w:p>
    <w:p w:rsidR="00000000" w:rsidDel="00000000" w:rsidP="00000000" w:rsidRDefault="00000000" w:rsidRPr="00000000" w14:paraId="000002B2">
      <w:pPr>
        <w:spacing w:after="0" w:lineRule="auto"/>
        <w:rPr/>
      </w:pPr>
      <w:r w:rsidDel="00000000" w:rsidR="00000000" w:rsidRPr="00000000">
        <w:rPr>
          <w:rFonts w:ascii="Arial" w:cs="Arial" w:eastAsia="Arial" w:hAnsi="Arial"/>
          <w:sz w:val="22"/>
          <w:szCs w:val="22"/>
          <w:rtl w:val="0"/>
        </w:rPr>
        <w:t xml:space="preserve">purifying your wealth. So from a practical standpoint, if you remember the roadmap that we looked at earlier, we talked about the first step being purifying your wealth. So from a practical standpoint, here's a few things you can do</w:t>
      </w:r>
      <w:r w:rsidDel="00000000" w:rsidR="00000000" w:rsidRPr="00000000">
        <w:rPr>
          <w:rtl w:val="0"/>
        </w:rPr>
      </w:r>
    </w:p>
    <w:p w:rsidR="00000000" w:rsidDel="00000000" w:rsidP="00000000" w:rsidRDefault="00000000" w:rsidRPr="00000000" w14:paraId="000002B3">
      <w:pPr>
        <w:spacing w:after="0" w:lineRule="auto"/>
        <w:rPr/>
      </w:pPr>
      <w:r w:rsidDel="00000000" w:rsidR="00000000" w:rsidRPr="00000000">
        <w:rPr>
          <w:rtl w:val="0"/>
        </w:rPr>
      </w:r>
    </w:p>
    <w:p w:rsidR="00000000" w:rsidDel="00000000" w:rsidP="00000000" w:rsidRDefault="00000000" w:rsidRPr="00000000" w14:paraId="000002B4">
      <w:pPr>
        <w:spacing w:after="0" w:lineRule="auto"/>
        <w:rPr/>
      </w:pPr>
      <w:r w:rsidDel="00000000" w:rsidR="00000000" w:rsidRPr="00000000">
        <w:rPr>
          <w:rFonts w:ascii="Arial" w:cs="Arial" w:eastAsia="Arial" w:hAnsi="Arial"/>
          <w:color w:val="5d7284"/>
          <w:sz w:val="22"/>
          <w:szCs w:val="22"/>
          <w:rtl w:val="0"/>
        </w:rPr>
        <w:t xml:space="preserve">53:47</w:t>
      </w:r>
      <w:r w:rsidDel="00000000" w:rsidR="00000000" w:rsidRPr="00000000">
        <w:rPr>
          <w:rtl w:val="0"/>
        </w:rPr>
      </w:r>
    </w:p>
    <w:p w:rsidR="00000000" w:rsidDel="00000000" w:rsidP="00000000" w:rsidRDefault="00000000" w:rsidRPr="00000000" w14:paraId="000002B5">
      <w:pPr>
        <w:spacing w:after="0" w:lineRule="auto"/>
        <w:rPr/>
      </w:pPr>
      <w:r w:rsidDel="00000000" w:rsidR="00000000" w:rsidRPr="00000000">
        <w:rPr>
          <w:rFonts w:ascii="Arial" w:cs="Arial" w:eastAsia="Arial" w:hAnsi="Arial"/>
          <w:sz w:val="22"/>
          <w:szCs w:val="22"/>
          <w:rtl w:val="0"/>
        </w:rPr>
        <w:t xml:space="preserve">if you've got a workplace pension.</w:t>
      </w:r>
      <w:r w:rsidDel="00000000" w:rsidR="00000000" w:rsidRPr="00000000">
        <w:rPr>
          <w:rtl w:val="0"/>
        </w:rPr>
      </w:r>
    </w:p>
    <w:p w:rsidR="00000000" w:rsidDel="00000000" w:rsidP="00000000" w:rsidRDefault="00000000" w:rsidRPr="00000000" w14:paraId="000002B6">
      <w:pPr>
        <w:spacing w:after="0" w:lineRule="auto"/>
        <w:rPr/>
      </w:pPr>
      <w:r w:rsidDel="00000000" w:rsidR="00000000" w:rsidRPr="00000000">
        <w:rPr>
          <w:rtl w:val="0"/>
        </w:rPr>
      </w:r>
    </w:p>
    <w:p w:rsidR="00000000" w:rsidDel="00000000" w:rsidP="00000000" w:rsidRDefault="00000000" w:rsidRPr="00000000" w14:paraId="000002B7">
      <w:pPr>
        <w:spacing w:after="0" w:lineRule="auto"/>
        <w:rPr/>
      </w:pPr>
      <w:r w:rsidDel="00000000" w:rsidR="00000000" w:rsidRPr="00000000">
        <w:rPr>
          <w:rFonts w:ascii="Arial" w:cs="Arial" w:eastAsia="Arial" w:hAnsi="Arial"/>
          <w:color w:val="5d7284"/>
          <w:sz w:val="22"/>
          <w:szCs w:val="22"/>
          <w:rtl w:val="0"/>
        </w:rPr>
        <w:t xml:space="preserve">53:50</w:t>
      </w:r>
      <w:r w:rsidDel="00000000" w:rsidR="00000000" w:rsidRPr="00000000">
        <w:rPr>
          <w:rtl w:val="0"/>
        </w:rPr>
      </w:r>
    </w:p>
    <w:p w:rsidR="00000000" w:rsidDel="00000000" w:rsidP="00000000" w:rsidRDefault="00000000" w:rsidRPr="00000000" w14:paraId="000002B8">
      <w:pPr>
        <w:spacing w:after="0" w:lineRule="auto"/>
        <w:rPr/>
      </w:pPr>
      <w:r w:rsidDel="00000000" w:rsidR="00000000" w:rsidRPr="00000000">
        <w:rPr>
          <w:rFonts w:ascii="Arial" w:cs="Arial" w:eastAsia="Arial" w:hAnsi="Arial"/>
          <w:sz w:val="22"/>
          <w:szCs w:val="22"/>
          <w:rtl w:val="0"/>
        </w:rPr>
        <w:t xml:space="preserve">Do you know who your pensions with? That's the first question. If you do know who your pension is with,</w:t>
      </w:r>
      <w:r w:rsidDel="00000000" w:rsidR="00000000" w:rsidRPr="00000000">
        <w:rPr>
          <w:rtl w:val="0"/>
        </w:rPr>
      </w:r>
    </w:p>
    <w:p w:rsidR="00000000" w:rsidDel="00000000" w:rsidP="00000000" w:rsidRDefault="00000000" w:rsidRPr="00000000" w14:paraId="000002B9">
      <w:pPr>
        <w:spacing w:after="0" w:lineRule="auto"/>
        <w:rPr/>
      </w:pPr>
      <w:r w:rsidDel="00000000" w:rsidR="00000000" w:rsidRPr="00000000">
        <w:rPr>
          <w:rtl w:val="0"/>
        </w:rPr>
      </w:r>
    </w:p>
    <w:p w:rsidR="00000000" w:rsidDel="00000000" w:rsidP="00000000" w:rsidRDefault="00000000" w:rsidRPr="00000000" w14:paraId="000002BA">
      <w:pPr>
        <w:spacing w:after="0" w:lineRule="auto"/>
        <w:rPr/>
      </w:pPr>
      <w:r w:rsidDel="00000000" w:rsidR="00000000" w:rsidRPr="00000000">
        <w:rPr>
          <w:rFonts w:ascii="Arial" w:cs="Arial" w:eastAsia="Arial" w:hAnsi="Arial"/>
          <w:color w:val="5d7284"/>
          <w:sz w:val="22"/>
          <w:szCs w:val="22"/>
          <w:rtl w:val="0"/>
        </w:rPr>
        <w:t xml:space="preserve">53:57</w:t>
      </w:r>
      <w:r w:rsidDel="00000000" w:rsidR="00000000" w:rsidRPr="00000000">
        <w:rPr>
          <w:rtl w:val="0"/>
        </w:rPr>
      </w:r>
    </w:p>
    <w:p w:rsidR="00000000" w:rsidDel="00000000" w:rsidP="00000000" w:rsidRDefault="00000000" w:rsidRPr="00000000" w14:paraId="000002BB">
      <w:pPr>
        <w:spacing w:after="0" w:lineRule="auto"/>
        <w:rPr/>
      </w:pPr>
      <w:r w:rsidDel="00000000" w:rsidR="00000000" w:rsidRPr="00000000">
        <w:rPr>
          <w:rFonts w:ascii="Arial" w:cs="Arial" w:eastAsia="Arial" w:hAnsi="Arial"/>
          <w:sz w:val="22"/>
          <w:szCs w:val="22"/>
          <w:rtl w:val="0"/>
        </w:rPr>
        <w:t xml:space="preserve">and they are an as compliant pension, brilliant. Skip to the next thing. If not, it's time to divest. It's time to put it into an Islamic Sharia compliant investment,</w:t>
      </w:r>
      <w:r w:rsidDel="00000000" w:rsidR="00000000" w:rsidRPr="00000000">
        <w:rPr>
          <w:rtl w:val="0"/>
        </w:rPr>
      </w:r>
    </w:p>
    <w:p w:rsidR="00000000" w:rsidDel="00000000" w:rsidP="00000000" w:rsidRDefault="00000000" w:rsidRPr="00000000" w14:paraId="000002BC">
      <w:pPr>
        <w:spacing w:after="0" w:lineRule="auto"/>
        <w:rPr/>
      </w:pPr>
      <w:r w:rsidDel="00000000" w:rsidR="00000000" w:rsidRPr="00000000">
        <w:rPr>
          <w:rtl w:val="0"/>
        </w:rPr>
      </w:r>
    </w:p>
    <w:p w:rsidR="00000000" w:rsidDel="00000000" w:rsidP="00000000" w:rsidRDefault="00000000" w:rsidRPr="00000000" w14:paraId="000002BD">
      <w:pPr>
        <w:spacing w:after="0" w:lineRule="auto"/>
        <w:rPr/>
      </w:pPr>
      <w:r w:rsidDel="00000000" w:rsidR="00000000" w:rsidRPr="00000000">
        <w:rPr>
          <w:rFonts w:ascii="Arial" w:cs="Arial" w:eastAsia="Arial" w:hAnsi="Arial"/>
          <w:color w:val="5d7284"/>
          <w:sz w:val="22"/>
          <w:szCs w:val="22"/>
          <w:rtl w:val="0"/>
        </w:rPr>
        <w:t xml:space="preserve">54:12</w:t>
      </w:r>
      <w:r w:rsidDel="00000000" w:rsidR="00000000" w:rsidRPr="00000000">
        <w:rPr>
          <w:rtl w:val="0"/>
        </w:rPr>
      </w:r>
    </w:p>
    <w:p w:rsidR="00000000" w:rsidDel="00000000" w:rsidP="00000000" w:rsidRDefault="00000000" w:rsidRPr="00000000" w14:paraId="000002BE">
      <w:pPr>
        <w:spacing w:after="0" w:lineRule="auto"/>
        <w:rPr/>
      </w:pPr>
      <w:r w:rsidDel="00000000" w:rsidR="00000000" w:rsidRPr="00000000">
        <w:rPr>
          <w:rFonts w:ascii="Arial" w:cs="Arial" w:eastAsia="Arial" w:hAnsi="Arial"/>
          <w:sz w:val="22"/>
          <w:szCs w:val="22"/>
          <w:rtl w:val="0"/>
        </w:rPr>
        <w:t xml:space="preserve">or pension, rather. And if you don't know who you you your pension is with in the first place, or you don't have one,</w:t>
      </w:r>
      <w:r w:rsidDel="00000000" w:rsidR="00000000" w:rsidRPr="00000000">
        <w:rPr>
          <w:rtl w:val="0"/>
        </w:rPr>
      </w:r>
    </w:p>
    <w:p w:rsidR="00000000" w:rsidDel="00000000" w:rsidP="00000000" w:rsidRDefault="00000000" w:rsidRPr="00000000" w14:paraId="000002BF">
      <w:pPr>
        <w:spacing w:after="0" w:lineRule="auto"/>
        <w:rPr/>
      </w:pPr>
      <w:r w:rsidDel="00000000" w:rsidR="00000000" w:rsidRPr="00000000">
        <w:rPr>
          <w:rtl w:val="0"/>
        </w:rPr>
      </w:r>
    </w:p>
    <w:p w:rsidR="00000000" w:rsidDel="00000000" w:rsidP="00000000" w:rsidRDefault="00000000" w:rsidRPr="00000000" w14:paraId="000002C0">
      <w:pPr>
        <w:spacing w:after="0" w:lineRule="auto"/>
        <w:rPr/>
      </w:pPr>
      <w:r w:rsidDel="00000000" w:rsidR="00000000" w:rsidRPr="00000000">
        <w:rPr>
          <w:rFonts w:ascii="Arial" w:cs="Arial" w:eastAsia="Arial" w:hAnsi="Arial"/>
          <w:color w:val="5d7284"/>
          <w:sz w:val="22"/>
          <w:szCs w:val="22"/>
          <w:rtl w:val="0"/>
        </w:rPr>
        <w:t xml:space="preserve">54:21</w:t>
      </w:r>
      <w:r w:rsidDel="00000000" w:rsidR="00000000" w:rsidRPr="00000000">
        <w:rPr>
          <w:rtl w:val="0"/>
        </w:rPr>
      </w:r>
    </w:p>
    <w:p w:rsidR="00000000" w:rsidDel="00000000" w:rsidP="00000000" w:rsidRDefault="00000000" w:rsidRPr="00000000" w14:paraId="000002C1">
      <w:pPr>
        <w:spacing w:after="0" w:lineRule="auto"/>
        <w:rPr/>
      </w:pPr>
      <w:r w:rsidDel="00000000" w:rsidR="00000000" w:rsidRPr="00000000">
        <w:rPr>
          <w:rFonts w:ascii="Arial" w:cs="Arial" w:eastAsia="Arial" w:hAnsi="Arial"/>
          <w:sz w:val="22"/>
          <w:szCs w:val="22"/>
          <w:rtl w:val="0"/>
        </w:rPr>
        <w:t xml:space="preserve">I strongly suggest you speak to HR and</w:t>
      </w:r>
      <w:r w:rsidDel="00000000" w:rsidR="00000000" w:rsidRPr="00000000">
        <w:rPr>
          <w:rtl w:val="0"/>
        </w:rPr>
      </w:r>
    </w:p>
    <w:p w:rsidR="00000000" w:rsidDel="00000000" w:rsidP="00000000" w:rsidRDefault="00000000" w:rsidRPr="00000000" w14:paraId="000002C2">
      <w:pPr>
        <w:spacing w:after="0" w:lineRule="auto"/>
        <w:rPr/>
      </w:pPr>
      <w:r w:rsidDel="00000000" w:rsidR="00000000" w:rsidRPr="00000000">
        <w:rPr>
          <w:rtl w:val="0"/>
        </w:rPr>
      </w:r>
    </w:p>
    <w:p w:rsidR="00000000" w:rsidDel="00000000" w:rsidP="00000000" w:rsidRDefault="00000000" w:rsidRPr="00000000" w14:paraId="000002C3">
      <w:pPr>
        <w:spacing w:after="0" w:lineRule="auto"/>
        <w:rPr/>
      </w:pPr>
      <w:r w:rsidDel="00000000" w:rsidR="00000000" w:rsidRPr="00000000">
        <w:rPr>
          <w:rFonts w:ascii="Arial" w:cs="Arial" w:eastAsia="Arial" w:hAnsi="Arial"/>
          <w:color w:val="5d7284"/>
          <w:sz w:val="22"/>
          <w:szCs w:val="22"/>
          <w:rtl w:val="0"/>
        </w:rPr>
        <w:t xml:space="preserve">54:27</w:t>
      </w:r>
      <w:r w:rsidDel="00000000" w:rsidR="00000000" w:rsidRPr="00000000">
        <w:rPr>
          <w:rtl w:val="0"/>
        </w:rPr>
      </w:r>
    </w:p>
    <w:p w:rsidR="00000000" w:rsidDel="00000000" w:rsidP="00000000" w:rsidRDefault="00000000" w:rsidRPr="00000000" w14:paraId="000002C4">
      <w:pPr>
        <w:spacing w:after="0" w:lineRule="auto"/>
        <w:rPr/>
      </w:pPr>
      <w:r w:rsidDel="00000000" w:rsidR="00000000" w:rsidRPr="00000000">
        <w:rPr>
          <w:rFonts w:ascii="Arial" w:cs="Arial" w:eastAsia="Arial" w:hAnsi="Arial"/>
          <w:sz w:val="22"/>
          <w:szCs w:val="22"/>
          <w:rtl w:val="0"/>
        </w:rPr>
        <w:t xml:space="preserve">essentially come up with an assuria compliant pension that you can invest in. And there are loads on the market. This is a particular session that's part of my finesse your finances, but I'm happy to sort of answer any questions about this as well, but essentially, it's difficult to know where your money is being invested, if it's not in a Sharia compliant pension fund. What you might find is you may be investing in arms companies, for example, which would be considered haram or.</w:t>
      </w:r>
      <w:r w:rsidDel="00000000" w:rsidR="00000000" w:rsidRPr="00000000">
        <w:rPr>
          <w:rtl w:val="0"/>
        </w:rPr>
      </w:r>
    </w:p>
    <w:p w:rsidR="00000000" w:rsidDel="00000000" w:rsidP="00000000" w:rsidRDefault="00000000" w:rsidRPr="00000000" w14:paraId="000002C5">
      <w:pPr>
        <w:spacing w:after="0" w:lineRule="auto"/>
        <w:rPr/>
      </w:pPr>
      <w:r w:rsidDel="00000000" w:rsidR="00000000" w:rsidRPr="00000000">
        <w:rPr>
          <w:rtl w:val="0"/>
        </w:rPr>
      </w:r>
    </w:p>
    <w:p w:rsidR="00000000" w:rsidDel="00000000" w:rsidP="00000000" w:rsidRDefault="00000000" w:rsidRPr="00000000" w14:paraId="000002C6">
      <w:pPr>
        <w:spacing w:after="0" w:lineRule="auto"/>
        <w:rPr/>
      </w:pPr>
      <w:r w:rsidDel="00000000" w:rsidR="00000000" w:rsidRPr="00000000">
        <w:rPr>
          <w:rFonts w:ascii="Arial" w:cs="Arial" w:eastAsia="Arial" w:hAnsi="Arial"/>
          <w:color w:val="5d7284"/>
          <w:sz w:val="22"/>
          <w:szCs w:val="22"/>
          <w:rtl w:val="0"/>
        </w:rPr>
        <w:t xml:space="preserve">55:00</w:t>
      </w:r>
      <w:r w:rsidDel="00000000" w:rsidR="00000000" w:rsidRPr="00000000">
        <w:rPr>
          <w:rtl w:val="0"/>
        </w:rPr>
      </w:r>
    </w:p>
    <w:p w:rsidR="00000000" w:rsidDel="00000000" w:rsidP="00000000" w:rsidRDefault="00000000" w:rsidRPr="00000000" w14:paraId="000002C7">
      <w:pPr>
        <w:spacing w:after="0" w:lineRule="auto"/>
        <w:rPr/>
      </w:pPr>
      <w:r w:rsidDel="00000000" w:rsidR="00000000" w:rsidRPr="00000000">
        <w:rPr>
          <w:rFonts w:ascii="Arial" w:cs="Arial" w:eastAsia="Arial" w:hAnsi="Arial"/>
          <w:sz w:val="22"/>
          <w:szCs w:val="22"/>
          <w:rtl w:val="0"/>
        </w:rPr>
        <w:t xml:space="preserve">You may be investing in</w:t>
      </w:r>
      <w:r w:rsidDel="00000000" w:rsidR="00000000" w:rsidRPr="00000000">
        <w:rPr>
          <w:rtl w:val="0"/>
        </w:rPr>
      </w:r>
    </w:p>
    <w:p w:rsidR="00000000" w:rsidDel="00000000" w:rsidP="00000000" w:rsidRDefault="00000000" w:rsidRPr="00000000" w14:paraId="000002C8">
      <w:pPr>
        <w:spacing w:after="0" w:lineRule="auto"/>
        <w:rPr/>
      </w:pPr>
      <w:r w:rsidDel="00000000" w:rsidR="00000000" w:rsidRPr="00000000">
        <w:rPr>
          <w:rtl w:val="0"/>
        </w:rPr>
      </w:r>
    </w:p>
    <w:p w:rsidR="00000000" w:rsidDel="00000000" w:rsidP="00000000" w:rsidRDefault="00000000" w:rsidRPr="00000000" w14:paraId="000002C9">
      <w:pPr>
        <w:spacing w:after="0" w:lineRule="auto"/>
        <w:rPr/>
      </w:pPr>
      <w:r w:rsidDel="00000000" w:rsidR="00000000" w:rsidRPr="00000000">
        <w:rPr>
          <w:rFonts w:ascii="Arial" w:cs="Arial" w:eastAsia="Arial" w:hAnsi="Arial"/>
          <w:color w:val="5d7284"/>
          <w:sz w:val="22"/>
          <w:szCs w:val="22"/>
          <w:rtl w:val="0"/>
        </w:rPr>
        <w:t xml:space="preserve">55:04</w:t>
      </w:r>
      <w:r w:rsidDel="00000000" w:rsidR="00000000" w:rsidRPr="00000000">
        <w:rPr>
          <w:rtl w:val="0"/>
        </w:rPr>
      </w:r>
    </w:p>
    <w:p w:rsidR="00000000" w:rsidDel="00000000" w:rsidP="00000000" w:rsidRDefault="00000000" w:rsidRPr="00000000" w14:paraId="000002CA">
      <w:pPr>
        <w:spacing w:after="0" w:lineRule="auto"/>
        <w:rPr/>
      </w:pPr>
      <w:r w:rsidDel="00000000" w:rsidR="00000000" w:rsidRPr="00000000">
        <w:rPr>
          <w:rFonts w:ascii="Arial" w:cs="Arial" w:eastAsia="Arial" w:hAnsi="Arial"/>
          <w:sz w:val="22"/>
          <w:szCs w:val="22"/>
          <w:rtl w:val="0"/>
        </w:rPr>
        <w:t xml:space="preserve">tobacco companies, for example,</w:t>
      </w:r>
      <w:r w:rsidDel="00000000" w:rsidR="00000000" w:rsidRPr="00000000">
        <w:rPr>
          <w:rtl w:val="0"/>
        </w:rPr>
      </w:r>
    </w:p>
    <w:p w:rsidR="00000000" w:rsidDel="00000000" w:rsidP="00000000" w:rsidRDefault="00000000" w:rsidRPr="00000000" w14:paraId="000002CB">
      <w:pPr>
        <w:spacing w:after="0" w:lineRule="auto"/>
        <w:rPr/>
      </w:pPr>
      <w:r w:rsidDel="00000000" w:rsidR="00000000" w:rsidRPr="00000000">
        <w:rPr>
          <w:rtl w:val="0"/>
        </w:rPr>
      </w:r>
    </w:p>
    <w:p w:rsidR="00000000" w:rsidDel="00000000" w:rsidP="00000000" w:rsidRDefault="00000000" w:rsidRPr="00000000" w14:paraId="000002CC">
      <w:pPr>
        <w:spacing w:after="0" w:lineRule="auto"/>
        <w:rPr/>
      </w:pPr>
      <w:r w:rsidDel="00000000" w:rsidR="00000000" w:rsidRPr="00000000">
        <w:rPr>
          <w:rFonts w:ascii="Arial" w:cs="Arial" w:eastAsia="Arial" w:hAnsi="Arial"/>
          <w:color w:val="5d7284"/>
          <w:sz w:val="22"/>
          <w:szCs w:val="22"/>
          <w:rtl w:val="0"/>
        </w:rPr>
        <w:t xml:space="preserve">55:08</w:t>
      </w:r>
      <w:r w:rsidDel="00000000" w:rsidR="00000000" w:rsidRPr="00000000">
        <w:rPr>
          <w:rtl w:val="0"/>
        </w:rPr>
      </w:r>
    </w:p>
    <w:p w:rsidR="00000000" w:rsidDel="00000000" w:rsidP="00000000" w:rsidRDefault="00000000" w:rsidRPr="00000000" w14:paraId="000002CD">
      <w:pPr>
        <w:spacing w:after="0" w:lineRule="auto"/>
        <w:rPr/>
      </w:pPr>
      <w:r w:rsidDel="00000000" w:rsidR="00000000" w:rsidRPr="00000000">
        <w:rPr>
          <w:rFonts w:ascii="Arial" w:cs="Arial" w:eastAsia="Arial" w:hAnsi="Arial"/>
          <w:sz w:val="22"/>
          <w:szCs w:val="22"/>
          <w:rtl w:val="0"/>
        </w:rPr>
        <w:t xml:space="preserve">or alcohol companies, so it's really important that you divest and you transfer to an Islamic pension ASAP.</w:t>
      </w:r>
      <w:r w:rsidDel="00000000" w:rsidR="00000000" w:rsidRPr="00000000">
        <w:rPr>
          <w:rtl w:val="0"/>
        </w:rPr>
      </w:r>
    </w:p>
    <w:p w:rsidR="00000000" w:rsidDel="00000000" w:rsidP="00000000" w:rsidRDefault="00000000" w:rsidRPr="00000000" w14:paraId="000002CE">
      <w:pPr>
        <w:spacing w:after="0" w:lineRule="auto"/>
        <w:rPr/>
      </w:pPr>
      <w:r w:rsidDel="00000000" w:rsidR="00000000" w:rsidRPr="00000000">
        <w:rPr>
          <w:rtl w:val="0"/>
        </w:rPr>
      </w:r>
    </w:p>
    <w:p w:rsidR="00000000" w:rsidDel="00000000" w:rsidP="00000000" w:rsidRDefault="00000000" w:rsidRPr="00000000" w14:paraId="000002CF">
      <w:pPr>
        <w:spacing w:after="0" w:lineRule="auto"/>
        <w:rPr/>
      </w:pPr>
      <w:r w:rsidDel="00000000" w:rsidR="00000000" w:rsidRPr="00000000">
        <w:rPr>
          <w:rFonts w:ascii="Arial" w:cs="Arial" w:eastAsia="Arial" w:hAnsi="Arial"/>
          <w:color w:val="5d7284"/>
          <w:sz w:val="22"/>
          <w:szCs w:val="22"/>
          <w:rtl w:val="0"/>
        </w:rPr>
        <w:t xml:space="preserve">55:17</w:t>
      </w:r>
      <w:r w:rsidDel="00000000" w:rsidR="00000000" w:rsidRPr="00000000">
        <w:rPr>
          <w:rtl w:val="0"/>
        </w:rPr>
      </w:r>
    </w:p>
    <w:p w:rsidR="00000000" w:rsidDel="00000000" w:rsidP="00000000" w:rsidRDefault="00000000" w:rsidRPr="00000000" w14:paraId="000002D0">
      <w:pPr>
        <w:spacing w:after="0" w:lineRule="auto"/>
        <w:rPr/>
      </w:pPr>
      <w:r w:rsidDel="00000000" w:rsidR="00000000" w:rsidRPr="00000000">
        <w:rPr>
          <w:rFonts w:ascii="Arial" w:cs="Arial" w:eastAsia="Arial" w:hAnsi="Arial"/>
          <w:sz w:val="22"/>
          <w:szCs w:val="22"/>
          <w:rtl w:val="0"/>
        </w:rPr>
        <w:t xml:space="preserve">Deal with the Haram now. Do not wait 40 years until you retire. So what you want to do is purify that money, essentially,</w:t>
      </w:r>
      <w:r w:rsidDel="00000000" w:rsidR="00000000" w:rsidRPr="00000000">
        <w:rPr>
          <w:rtl w:val="0"/>
        </w:rPr>
      </w:r>
    </w:p>
    <w:p w:rsidR="00000000" w:rsidDel="00000000" w:rsidP="00000000" w:rsidRDefault="00000000" w:rsidRPr="00000000" w14:paraId="000002D1">
      <w:pPr>
        <w:spacing w:after="0" w:lineRule="auto"/>
        <w:rPr/>
      </w:pPr>
      <w:r w:rsidDel="00000000" w:rsidR="00000000" w:rsidRPr="00000000">
        <w:rPr>
          <w:rtl w:val="0"/>
        </w:rPr>
      </w:r>
    </w:p>
    <w:p w:rsidR="00000000" w:rsidDel="00000000" w:rsidP="00000000" w:rsidRDefault="00000000" w:rsidRPr="00000000" w14:paraId="000002D2">
      <w:pPr>
        <w:spacing w:after="0" w:lineRule="auto"/>
        <w:rPr/>
      </w:pPr>
      <w:r w:rsidDel="00000000" w:rsidR="00000000" w:rsidRPr="00000000">
        <w:rPr>
          <w:rFonts w:ascii="Arial" w:cs="Arial" w:eastAsia="Arial" w:hAnsi="Arial"/>
          <w:color w:val="5d7284"/>
          <w:sz w:val="22"/>
          <w:szCs w:val="22"/>
          <w:rtl w:val="0"/>
        </w:rPr>
        <w:t xml:space="preserve">55:28</w:t>
      </w:r>
      <w:r w:rsidDel="00000000" w:rsidR="00000000" w:rsidRPr="00000000">
        <w:rPr>
          <w:rtl w:val="0"/>
        </w:rPr>
      </w:r>
    </w:p>
    <w:p w:rsidR="00000000" w:rsidDel="00000000" w:rsidP="00000000" w:rsidRDefault="00000000" w:rsidRPr="00000000" w14:paraId="000002D3">
      <w:pPr>
        <w:spacing w:after="0" w:lineRule="auto"/>
        <w:rPr/>
      </w:pPr>
      <w:r w:rsidDel="00000000" w:rsidR="00000000" w:rsidRPr="00000000">
        <w:rPr>
          <w:rFonts w:ascii="Arial" w:cs="Arial" w:eastAsia="Arial" w:hAnsi="Arial"/>
          <w:sz w:val="22"/>
          <w:szCs w:val="22"/>
          <w:rtl w:val="0"/>
        </w:rPr>
        <w:t xml:space="preserve">and give in sadcar and then essentially start now. So it doesn't necessarily mean, and I've had this question asked to me before, that you need to purify the that specific fund, by and large, the people who have taken on this course are not over the age of 55 so cannot touch their pension, but you can donate from another. So perhaps your the money who you have in your savings, perhaps any liquid cash you have on you,</w:t>
      </w:r>
      <w:r w:rsidDel="00000000" w:rsidR="00000000" w:rsidRPr="00000000">
        <w:rPr>
          <w:rtl w:val="0"/>
        </w:rPr>
      </w:r>
    </w:p>
    <w:p w:rsidR="00000000" w:rsidDel="00000000" w:rsidP="00000000" w:rsidRDefault="00000000" w:rsidRPr="00000000" w14:paraId="000002D4">
      <w:pPr>
        <w:spacing w:after="0" w:lineRule="auto"/>
        <w:rPr/>
      </w:pPr>
      <w:r w:rsidDel="00000000" w:rsidR="00000000" w:rsidRPr="00000000">
        <w:rPr>
          <w:rtl w:val="0"/>
        </w:rPr>
      </w:r>
    </w:p>
    <w:p w:rsidR="00000000" w:rsidDel="00000000" w:rsidP="00000000" w:rsidRDefault="00000000" w:rsidRPr="00000000" w14:paraId="000002D5">
      <w:pPr>
        <w:spacing w:after="0" w:lineRule="auto"/>
        <w:rPr/>
      </w:pPr>
      <w:r w:rsidDel="00000000" w:rsidR="00000000" w:rsidRPr="00000000">
        <w:rPr>
          <w:rFonts w:ascii="Arial" w:cs="Arial" w:eastAsia="Arial" w:hAnsi="Arial"/>
          <w:color w:val="5d7284"/>
          <w:sz w:val="22"/>
          <w:szCs w:val="22"/>
          <w:rtl w:val="0"/>
        </w:rPr>
        <w:t xml:space="preserve">56:01</w:t>
      </w:r>
      <w:r w:rsidDel="00000000" w:rsidR="00000000" w:rsidRPr="00000000">
        <w:rPr>
          <w:rtl w:val="0"/>
        </w:rPr>
      </w:r>
    </w:p>
    <w:p w:rsidR="00000000" w:rsidDel="00000000" w:rsidP="00000000" w:rsidRDefault="00000000" w:rsidRPr="00000000" w14:paraId="000002D6">
      <w:pPr>
        <w:spacing w:after="0" w:lineRule="auto"/>
        <w:rPr/>
      </w:pPr>
      <w:r w:rsidDel="00000000" w:rsidR="00000000" w:rsidRPr="00000000">
        <w:rPr>
          <w:rFonts w:ascii="Arial" w:cs="Arial" w:eastAsia="Arial" w:hAnsi="Arial"/>
          <w:sz w:val="22"/>
          <w:szCs w:val="22"/>
          <w:rtl w:val="0"/>
        </w:rPr>
        <w:t xml:space="preserve">but it's really important that if you do this, sooner rather than later, you won't have to pay off such a hefty chunk accumulating haram wealth, which you will have to purify later on, thus being a larger cost to you. As mentioned, make sure the stocks you pick are halal in the first place. That's a no brainer. That's why we're here today,</w:t>
      </w:r>
      <w:r w:rsidDel="00000000" w:rsidR="00000000" w:rsidRPr="00000000">
        <w:rPr>
          <w:rtl w:val="0"/>
        </w:rPr>
      </w:r>
    </w:p>
    <w:p w:rsidR="00000000" w:rsidDel="00000000" w:rsidP="00000000" w:rsidRDefault="00000000" w:rsidRPr="00000000" w14:paraId="000002D7">
      <w:pPr>
        <w:spacing w:after="0" w:lineRule="auto"/>
        <w:rPr/>
      </w:pPr>
      <w:r w:rsidDel="00000000" w:rsidR="00000000" w:rsidRPr="00000000">
        <w:rPr>
          <w:rtl w:val="0"/>
        </w:rPr>
      </w:r>
    </w:p>
    <w:p w:rsidR="00000000" w:rsidDel="00000000" w:rsidP="00000000" w:rsidRDefault="00000000" w:rsidRPr="00000000" w14:paraId="000002D8">
      <w:pPr>
        <w:spacing w:after="0" w:lineRule="auto"/>
        <w:rPr/>
      </w:pPr>
      <w:r w:rsidDel="00000000" w:rsidR="00000000" w:rsidRPr="00000000">
        <w:rPr>
          <w:rFonts w:ascii="Arial" w:cs="Arial" w:eastAsia="Arial" w:hAnsi="Arial"/>
          <w:color w:val="5d7284"/>
          <w:sz w:val="22"/>
          <w:szCs w:val="22"/>
          <w:rtl w:val="0"/>
        </w:rPr>
        <w:t xml:space="preserve">56:22</w:t>
      </w:r>
      <w:r w:rsidDel="00000000" w:rsidR="00000000" w:rsidRPr="00000000">
        <w:rPr>
          <w:rtl w:val="0"/>
        </w:rPr>
      </w:r>
    </w:p>
    <w:p w:rsidR="00000000" w:rsidDel="00000000" w:rsidP="00000000" w:rsidRDefault="00000000" w:rsidRPr="00000000" w14:paraId="000002D9">
      <w:pPr>
        <w:spacing w:after="0" w:lineRule="auto"/>
        <w:rPr/>
      </w:pPr>
      <w:r w:rsidDel="00000000" w:rsidR="00000000" w:rsidRPr="00000000">
        <w:rPr>
          <w:rFonts w:ascii="Arial" w:cs="Arial" w:eastAsia="Arial" w:hAnsi="Arial"/>
          <w:sz w:val="22"/>
          <w:szCs w:val="22"/>
          <w:rtl w:val="0"/>
        </w:rPr>
        <w:t xml:space="preserve">and what about Halal stocks, the 5% rule. So here specifically you, as mentioned earlier on, you won't know exactly what that business is doing, who they're doing business with, exactly, etc. It might be something that's off the books. So to cover your base to cover your ground. It's always a good idea to purify that, give 5% off into sadcar and make dua for that. Baraka.</w:t>
      </w:r>
      <w:r w:rsidDel="00000000" w:rsidR="00000000" w:rsidRPr="00000000">
        <w:rPr>
          <w:rtl w:val="0"/>
        </w:rPr>
      </w:r>
    </w:p>
    <w:p w:rsidR="00000000" w:rsidDel="00000000" w:rsidP="00000000" w:rsidRDefault="00000000" w:rsidRPr="00000000" w14:paraId="000002DA">
      <w:pPr>
        <w:spacing w:after="0" w:lineRule="auto"/>
        <w:rPr/>
      </w:pPr>
      <w:r w:rsidDel="00000000" w:rsidR="00000000" w:rsidRPr="00000000">
        <w:rPr>
          <w:rtl w:val="0"/>
        </w:rPr>
      </w:r>
    </w:p>
    <w:p w:rsidR="00000000" w:rsidDel="00000000" w:rsidP="00000000" w:rsidRDefault="00000000" w:rsidRPr="00000000" w14:paraId="000002DB">
      <w:pPr>
        <w:spacing w:after="0" w:lineRule="auto"/>
        <w:rPr/>
      </w:pPr>
      <w:r w:rsidDel="00000000" w:rsidR="00000000" w:rsidRPr="00000000">
        <w:rPr>
          <w:rFonts w:ascii="Arial" w:cs="Arial" w:eastAsia="Arial" w:hAnsi="Arial"/>
          <w:color w:val="5d7284"/>
          <w:sz w:val="22"/>
          <w:szCs w:val="22"/>
          <w:rtl w:val="0"/>
        </w:rPr>
        <w:t xml:space="preserve">56:57</w:t>
      </w:r>
      <w:r w:rsidDel="00000000" w:rsidR="00000000" w:rsidRPr="00000000">
        <w:rPr>
          <w:rtl w:val="0"/>
        </w:rPr>
      </w:r>
    </w:p>
    <w:p w:rsidR="00000000" w:rsidDel="00000000" w:rsidP="00000000" w:rsidRDefault="00000000" w:rsidRPr="00000000" w14:paraId="000002DC">
      <w:pPr>
        <w:spacing w:after="0" w:lineRule="auto"/>
        <w:rPr/>
      </w:pPr>
      <w:r w:rsidDel="00000000" w:rsidR="00000000" w:rsidRPr="00000000">
        <w:rPr>
          <w:rFonts w:ascii="Arial" w:cs="Arial" w:eastAsia="Arial" w:hAnsi="Arial"/>
          <w:sz w:val="22"/>
          <w:szCs w:val="22"/>
          <w:rtl w:val="0"/>
        </w:rPr>
        <w:t xml:space="preserve">Now</w:t>
      </w:r>
      <w:r w:rsidDel="00000000" w:rsidR="00000000" w:rsidRPr="00000000">
        <w:rPr>
          <w:rtl w:val="0"/>
        </w:rPr>
      </w:r>
    </w:p>
    <w:p w:rsidR="00000000" w:rsidDel="00000000" w:rsidP="00000000" w:rsidRDefault="00000000" w:rsidRPr="00000000" w14:paraId="000002DD">
      <w:pPr>
        <w:spacing w:after="0" w:lineRule="auto"/>
        <w:rPr/>
      </w:pPr>
      <w:r w:rsidDel="00000000" w:rsidR="00000000" w:rsidRPr="00000000">
        <w:rPr>
          <w:rtl w:val="0"/>
        </w:rPr>
      </w:r>
    </w:p>
    <w:p w:rsidR="00000000" w:rsidDel="00000000" w:rsidP="00000000" w:rsidRDefault="00000000" w:rsidRPr="00000000" w14:paraId="000002DE">
      <w:pPr>
        <w:spacing w:after="0" w:lineRule="auto"/>
        <w:rPr/>
      </w:pPr>
      <w:r w:rsidDel="00000000" w:rsidR="00000000" w:rsidRPr="00000000">
        <w:rPr>
          <w:rFonts w:ascii="Arial" w:cs="Arial" w:eastAsia="Arial" w:hAnsi="Arial"/>
          <w:color w:val="5d7284"/>
          <w:sz w:val="22"/>
          <w:szCs w:val="22"/>
          <w:rtl w:val="0"/>
        </w:rPr>
        <w:t xml:space="preserve">56:59</w:t>
      </w:r>
      <w:r w:rsidDel="00000000" w:rsidR="00000000" w:rsidRPr="00000000">
        <w:rPr>
          <w:rtl w:val="0"/>
        </w:rPr>
      </w:r>
    </w:p>
    <w:p w:rsidR="00000000" w:rsidDel="00000000" w:rsidP="00000000" w:rsidRDefault="00000000" w:rsidRPr="00000000" w14:paraId="000002DF">
      <w:pPr>
        <w:spacing w:after="0" w:lineRule="auto"/>
        <w:rPr/>
      </w:pPr>
      <w:r w:rsidDel="00000000" w:rsidR="00000000" w:rsidRPr="00000000">
        <w:rPr>
          <w:rFonts w:ascii="Arial" w:cs="Arial" w:eastAsia="Arial" w:hAnsi="Arial"/>
          <w:sz w:val="22"/>
          <w:szCs w:val="22"/>
          <w:rtl w:val="0"/>
        </w:rPr>
        <w:t xml:space="preserve">we've got</w:t>
      </w:r>
      <w:r w:rsidDel="00000000" w:rsidR="00000000" w:rsidRPr="00000000">
        <w:rPr>
          <w:rtl w:val="0"/>
        </w:rPr>
      </w:r>
    </w:p>
    <w:p w:rsidR="00000000" w:rsidDel="00000000" w:rsidP="00000000" w:rsidRDefault="00000000" w:rsidRPr="00000000" w14:paraId="000002E0">
      <w:pPr>
        <w:spacing w:after="0" w:lineRule="auto"/>
        <w:rPr/>
      </w:pPr>
      <w:r w:rsidDel="00000000" w:rsidR="00000000" w:rsidRPr="00000000">
        <w:rPr>
          <w:rtl w:val="0"/>
        </w:rPr>
      </w:r>
    </w:p>
    <w:p w:rsidR="00000000" w:rsidDel="00000000" w:rsidP="00000000" w:rsidRDefault="00000000" w:rsidRPr="00000000" w14:paraId="000002E1">
      <w:pPr>
        <w:spacing w:after="0" w:lineRule="auto"/>
        <w:rPr/>
      </w:pPr>
      <w:r w:rsidDel="00000000" w:rsidR="00000000" w:rsidRPr="00000000">
        <w:rPr>
          <w:rFonts w:ascii="Arial" w:cs="Arial" w:eastAsia="Arial" w:hAnsi="Arial"/>
          <w:color w:val="5d7284"/>
          <w:sz w:val="22"/>
          <w:szCs w:val="22"/>
          <w:rtl w:val="0"/>
        </w:rPr>
        <w:t xml:space="preserve">57:01</w:t>
      </w:r>
      <w:r w:rsidDel="00000000" w:rsidR="00000000" w:rsidRPr="00000000">
        <w:rPr>
          <w:rtl w:val="0"/>
        </w:rPr>
      </w:r>
    </w:p>
    <w:p w:rsidR="00000000" w:rsidDel="00000000" w:rsidP="00000000" w:rsidRDefault="00000000" w:rsidRPr="00000000" w14:paraId="000002E2">
      <w:pPr>
        <w:spacing w:after="0" w:lineRule="auto"/>
        <w:rPr/>
      </w:pPr>
      <w:r w:rsidDel="00000000" w:rsidR="00000000" w:rsidRPr="00000000">
        <w:rPr>
          <w:rFonts w:ascii="Arial" w:cs="Arial" w:eastAsia="Arial" w:hAnsi="Arial"/>
          <w:sz w:val="22"/>
          <w:szCs w:val="22"/>
          <w:rtl w:val="0"/>
        </w:rPr>
        <w:t xml:space="preserve">diversifying your portfolio.</w:t>
      </w:r>
      <w:r w:rsidDel="00000000" w:rsidR="00000000" w:rsidRPr="00000000">
        <w:rPr>
          <w:rtl w:val="0"/>
        </w:rPr>
      </w:r>
    </w:p>
    <w:p w:rsidR="00000000" w:rsidDel="00000000" w:rsidP="00000000" w:rsidRDefault="00000000" w:rsidRPr="00000000" w14:paraId="000002E3">
      <w:pPr>
        <w:spacing w:after="0" w:lineRule="auto"/>
        <w:rPr/>
      </w:pPr>
      <w:r w:rsidDel="00000000" w:rsidR="00000000" w:rsidRPr="00000000">
        <w:rPr>
          <w:rtl w:val="0"/>
        </w:rPr>
      </w:r>
    </w:p>
    <w:p w:rsidR="00000000" w:rsidDel="00000000" w:rsidP="00000000" w:rsidRDefault="00000000" w:rsidRPr="00000000" w14:paraId="000002E4">
      <w:pPr>
        <w:spacing w:after="0" w:lineRule="auto"/>
        <w:rPr/>
      </w:pPr>
      <w:r w:rsidDel="00000000" w:rsidR="00000000" w:rsidRPr="00000000">
        <w:rPr>
          <w:rFonts w:ascii="Arial" w:cs="Arial" w:eastAsia="Arial" w:hAnsi="Arial"/>
          <w:color w:val="5d7284"/>
          <w:sz w:val="22"/>
          <w:szCs w:val="22"/>
          <w:rtl w:val="0"/>
        </w:rPr>
        <w:t xml:space="preserve">57:06</w:t>
      </w:r>
      <w:r w:rsidDel="00000000" w:rsidR="00000000" w:rsidRPr="00000000">
        <w:rPr>
          <w:rtl w:val="0"/>
        </w:rPr>
      </w:r>
    </w:p>
    <w:p w:rsidR="00000000" w:rsidDel="00000000" w:rsidP="00000000" w:rsidRDefault="00000000" w:rsidRPr="00000000" w14:paraId="000002E5">
      <w:pPr>
        <w:spacing w:after="0" w:lineRule="auto"/>
        <w:rPr/>
      </w:pPr>
      <w:r w:rsidDel="00000000" w:rsidR="00000000" w:rsidRPr="00000000">
        <w:rPr>
          <w:rFonts w:ascii="Arial" w:cs="Arial" w:eastAsia="Arial" w:hAnsi="Arial"/>
          <w:sz w:val="22"/>
          <w:szCs w:val="22"/>
          <w:rtl w:val="0"/>
        </w:rPr>
        <w:t xml:space="preserve">So something that's really important to mention</w:t>
      </w:r>
      <w:r w:rsidDel="00000000" w:rsidR="00000000" w:rsidRPr="00000000">
        <w:rPr>
          <w:rtl w:val="0"/>
        </w:rPr>
      </w:r>
    </w:p>
    <w:p w:rsidR="00000000" w:rsidDel="00000000" w:rsidP="00000000" w:rsidRDefault="00000000" w:rsidRPr="00000000" w14:paraId="000002E6">
      <w:pPr>
        <w:spacing w:after="0" w:lineRule="auto"/>
        <w:rPr/>
      </w:pPr>
      <w:r w:rsidDel="00000000" w:rsidR="00000000" w:rsidRPr="00000000">
        <w:rPr>
          <w:rtl w:val="0"/>
        </w:rPr>
      </w:r>
    </w:p>
    <w:p w:rsidR="00000000" w:rsidDel="00000000" w:rsidP="00000000" w:rsidRDefault="00000000" w:rsidRPr="00000000" w14:paraId="000002E7">
      <w:pPr>
        <w:spacing w:after="0" w:lineRule="auto"/>
        <w:rPr/>
      </w:pPr>
      <w:r w:rsidDel="00000000" w:rsidR="00000000" w:rsidRPr="00000000">
        <w:rPr>
          <w:rFonts w:ascii="Arial" w:cs="Arial" w:eastAsia="Arial" w:hAnsi="Arial"/>
          <w:color w:val="5d7284"/>
          <w:sz w:val="22"/>
          <w:szCs w:val="22"/>
          <w:rtl w:val="0"/>
        </w:rPr>
        <w:t xml:space="preserve">57:11</w:t>
      </w:r>
      <w:r w:rsidDel="00000000" w:rsidR="00000000" w:rsidRPr="00000000">
        <w:rPr>
          <w:rtl w:val="0"/>
        </w:rPr>
      </w:r>
    </w:p>
    <w:p w:rsidR="00000000" w:rsidDel="00000000" w:rsidP="00000000" w:rsidRDefault="00000000" w:rsidRPr="00000000" w14:paraId="000002E8">
      <w:pPr>
        <w:spacing w:after="0" w:lineRule="auto"/>
        <w:rPr/>
      </w:pPr>
      <w:r w:rsidDel="00000000" w:rsidR="00000000" w:rsidRPr="00000000">
        <w:rPr>
          <w:rFonts w:ascii="Arial" w:cs="Arial" w:eastAsia="Arial" w:hAnsi="Arial"/>
          <w:sz w:val="22"/>
          <w:szCs w:val="22"/>
          <w:rtl w:val="0"/>
        </w:rPr>
        <w:t xml:space="preserve">is it's not just about</w:t>
      </w:r>
      <w:r w:rsidDel="00000000" w:rsidR="00000000" w:rsidRPr="00000000">
        <w:rPr>
          <w:rtl w:val="0"/>
        </w:rPr>
      </w:r>
    </w:p>
    <w:p w:rsidR="00000000" w:rsidDel="00000000" w:rsidP="00000000" w:rsidRDefault="00000000" w:rsidRPr="00000000" w14:paraId="000002E9">
      <w:pPr>
        <w:spacing w:after="0" w:lineRule="auto"/>
        <w:rPr/>
      </w:pPr>
      <w:r w:rsidDel="00000000" w:rsidR="00000000" w:rsidRPr="00000000">
        <w:rPr>
          <w:rtl w:val="0"/>
        </w:rPr>
      </w:r>
    </w:p>
    <w:p w:rsidR="00000000" w:rsidDel="00000000" w:rsidP="00000000" w:rsidRDefault="00000000" w:rsidRPr="00000000" w14:paraId="000002EA">
      <w:pPr>
        <w:spacing w:after="0" w:lineRule="auto"/>
        <w:rPr/>
      </w:pPr>
      <w:r w:rsidDel="00000000" w:rsidR="00000000" w:rsidRPr="00000000">
        <w:rPr>
          <w:rFonts w:ascii="Arial" w:cs="Arial" w:eastAsia="Arial" w:hAnsi="Arial"/>
          <w:color w:val="5d7284"/>
          <w:sz w:val="22"/>
          <w:szCs w:val="22"/>
          <w:rtl w:val="0"/>
        </w:rPr>
        <w:t xml:space="preserve">57:17</w:t>
      </w:r>
      <w:r w:rsidDel="00000000" w:rsidR="00000000" w:rsidRPr="00000000">
        <w:rPr>
          <w:rtl w:val="0"/>
        </w:rPr>
      </w:r>
    </w:p>
    <w:p w:rsidR="00000000" w:rsidDel="00000000" w:rsidP="00000000" w:rsidRDefault="00000000" w:rsidRPr="00000000" w14:paraId="000002EB">
      <w:pPr>
        <w:spacing w:after="0" w:lineRule="auto"/>
        <w:rPr/>
      </w:pPr>
      <w:r w:rsidDel="00000000" w:rsidR="00000000" w:rsidRPr="00000000">
        <w:rPr>
          <w:rFonts w:ascii="Arial" w:cs="Arial" w:eastAsia="Arial" w:hAnsi="Arial"/>
          <w:sz w:val="22"/>
          <w:szCs w:val="22"/>
          <w:rtl w:val="0"/>
        </w:rPr>
        <w:t xml:space="preserve">investing. For example, have investing in all sorts of different stocks. If I might invest in Tesla, I might invest in Apple, I might invest in, I don't know, an ETF, I might invest in alphabet, etc, all well and good, but if I'm investing in Tesla, I'm investing in Microsoft, and I'm investing in alphabet</w:t>
      </w:r>
      <w:r w:rsidDel="00000000" w:rsidR="00000000" w:rsidRPr="00000000">
        <w:rPr>
          <w:rtl w:val="0"/>
        </w:rPr>
      </w:r>
    </w:p>
    <w:p w:rsidR="00000000" w:rsidDel="00000000" w:rsidP="00000000" w:rsidRDefault="00000000" w:rsidRPr="00000000" w14:paraId="000002EC">
      <w:pPr>
        <w:spacing w:after="0" w:lineRule="auto"/>
        <w:rPr/>
      </w:pPr>
      <w:r w:rsidDel="00000000" w:rsidR="00000000" w:rsidRPr="00000000">
        <w:rPr>
          <w:rtl w:val="0"/>
        </w:rPr>
      </w:r>
    </w:p>
    <w:p w:rsidR="00000000" w:rsidDel="00000000" w:rsidP="00000000" w:rsidRDefault="00000000" w:rsidRPr="00000000" w14:paraId="000002ED">
      <w:pPr>
        <w:spacing w:after="0" w:lineRule="auto"/>
        <w:rPr/>
      </w:pPr>
      <w:r w:rsidDel="00000000" w:rsidR="00000000" w:rsidRPr="00000000">
        <w:rPr>
          <w:rFonts w:ascii="Arial" w:cs="Arial" w:eastAsia="Arial" w:hAnsi="Arial"/>
          <w:color w:val="5d7284"/>
          <w:sz w:val="22"/>
          <w:szCs w:val="22"/>
          <w:rtl w:val="0"/>
        </w:rPr>
        <w:t xml:space="preserve">57:38</w:t>
      </w:r>
      <w:r w:rsidDel="00000000" w:rsidR="00000000" w:rsidRPr="00000000">
        <w:rPr>
          <w:rtl w:val="0"/>
        </w:rPr>
      </w:r>
    </w:p>
    <w:p w:rsidR="00000000" w:rsidDel="00000000" w:rsidP="00000000" w:rsidRDefault="00000000" w:rsidRPr="00000000" w14:paraId="000002EE">
      <w:pPr>
        <w:spacing w:after="0" w:lineRule="auto"/>
        <w:rPr/>
      </w:pPr>
      <w:r w:rsidDel="00000000" w:rsidR="00000000" w:rsidRPr="00000000">
        <w:rPr>
          <w:rFonts w:ascii="Arial" w:cs="Arial" w:eastAsia="Arial" w:hAnsi="Arial"/>
          <w:sz w:val="22"/>
          <w:szCs w:val="22"/>
          <w:rtl w:val="0"/>
        </w:rPr>
        <w:t xml:space="preserve">that that's not diverse, for a start, they're all stocks. Secondly, they're all, by and large, part of the same industry.</w:t>
      </w:r>
      <w:r w:rsidDel="00000000" w:rsidR="00000000" w:rsidRPr="00000000">
        <w:rPr>
          <w:rtl w:val="0"/>
        </w:rPr>
      </w:r>
    </w:p>
    <w:p w:rsidR="00000000" w:rsidDel="00000000" w:rsidP="00000000" w:rsidRDefault="00000000" w:rsidRPr="00000000" w14:paraId="000002EF">
      <w:pPr>
        <w:spacing w:after="0" w:lineRule="auto"/>
        <w:rPr/>
      </w:pPr>
      <w:r w:rsidDel="00000000" w:rsidR="00000000" w:rsidRPr="00000000">
        <w:rPr>
          <w:rtl w:val="0"/>
        </w:rPr>
      </w:r>
    </w:p>
    <w:p w:rsidR="00000000" w:rsidDel="00000000" w:rsidP="00000000" w:rsidRDefault="00000000" w:rsidRPr="00000000" w14:paraId="000002F0">
      <w:pPr>
        <w:spacing w:after="0" w:lineRule="auto"/>
        <w:rPr/>
      </w:pPr>
      <w:r w:rsidDel="00000000" w:rsidR="00000000" w:rsidRPr="00000000">
        <w:rPr>
          <w:rFonts w:ascii="Arial" w:cs="Arial" w:eastAsia="Arial" w:hAnsi="Arial"/>
          <w:color w:val="5d7284"/>
          <w:sz w:val="22"/>
          <w:szCs w:val="22"/>
          <w:rtl w:val="0"/>
        </w:rPr>
        <w:t xml:space="preserve">57:49</w:t>
      </w:r>
      <w:r w:rsidDel="00000000" w:rsidR="00000000" w:rsidRPr="00000000">
        <w:rPr>
          <w:rtl w:val="0"/>
        </w:rPr>
      </w:r>
    </w:p>
    <w:p w:rsidR="00000000" w:rsidDel="00000000" w:rsidP="00000000" w:rsidRDefault="00000000" w:rsidRPr="00000000" w14:paraId="000002F1">
      <w:pPr>
        <w:spacing w:after="0" w:lineRule="auto"/>
        <w:rPr/>
      </w:pPr>
      <w:r w:rsidDel="00000000" w:rsidR="00000000" w:rsidRPr="00000000">
        <w:rPr>
          <w:rFonts w:ascii="Arial" w:cs="Arial" w:eastAsia="Arial" w:hAnsi="Arial"/>
          <w:sz w:val="22"/>
          <w:szCs w:val="22"/>
          <w:rtl w:val="0"/>
        </w:rPr>
        <w:t xml:space="preserve">By and large, they're of a similar ilk in terms of size and stature. They also all sit on the same stock market. So I haven't there's no actual, real diversity to that when I start unpicking at it. Now, when we talk about diversifying a portfolio, what we're actually saying and doing and thinking about is, am I invested in commodities? Am I invested in equities? So the stocks and trades, am I in commodities being things like gold, silver, precious metals, essentially, oil, wheat, whatever it may be. Am I invested in crypto? Perhaps that might not be to everyone's liking. Choosing, once again, that's dependent on your own risk</w:t>
      </w:r>
      <w:r w:rsidDel="00000000" w:rsidR="00000000" w:rsidRPr="00000000">
        <w:rPr>
          <w:rtl w:val="0"/>
        </w:rPr>
      </w:r>
    </w:p>
    <w:p w:rsidR="00000000" w:rsidDel="00000000" w:rsidP="00000000" w:rsidRDefault="00000000" w:rsidRPr="00000000" w14:paraId="000002F2">
      <w:pPr>
        <w:spacing w:after="0" w:lineRule="auto"/>
        <w:rPr/>
      </w:pPr>
      <w:r w:rsidDel="00000000" w:rsidR="00000000" w:rsidRPr="00000000">
        <w:rPr>
          <w:rtl w:val="0"/>
        </w:rPr>
      </w:r>
    </w:p>
    <w:p w:rsidR="00000000" w:rsidDel="00000000" w:rsidP="00000000" w:rsidRDefault="00000000" w:rsidRPr="00000000" w14:paraId="000002F3">
      <w:pPr>
        <w:spacing w:after="0" w:lineRule="auto"/>
        <w:rPr/>
      </w:pPr>
      <w:r w:rsidDel="00000000" w:rsidR="00000000" w:rsidRPr="00000000">
        <w:rPr>
          <w:rFonts w:ascii="Arial" w:cs="Arial" w:eastAsia="Arial" w:hAnsi="Arial"/>
          <w:color w:val="5d7284"/>
          <w:sz w:val="22"/>
          <w:szCs w:val="22"/>
          <w:rtl w:val="0"/>
        </w:rPr>
        <w:t xml:space="preserve">58:37</w:t>
      </w:r>
      <w:r w:rsidDel="00000000" w:rsidR="00000000" w:rsidRPr="00000000">
        <w:rPr>
          <w:rtl w:val="0"/>
        </w:rPr>
      </w:r>
    </w:p>
    <w:p w:rsidR="00000000" w:rsidDel="00000000" w:rsidP="00000000" w:rsidRDefault="00000000" w:rsidRPr="00000000" w14:paraId="000002F4">
      <w:pPr>
        <w:spacing w:after="0" w:lineRule="auto"/>
        <w:rPr/>
      </w:pPr>
      <w:r w:rsidDel="00000000" w:rsidR="00000000" w:rsidRPr="00000000">
        <w:rPr>
          <w:rFonts w:ascii="Arial" w:cs="Arial" w:eastAsia="Arial" w:hAnsi="Arial"/>
          <w:sz w:val="22"/>
          <w:szCs w:val="22"/>
          <w:rtl w:val="0"/>
        </w:rPr>
        <w:t xml:space="preserve">level, and that's something you'll have to think about. Am I invested in the tech sector, the healthcare sector,</w:t>
      </w:r>
      <w:r w:rsidDel="00000000" w:rsidR="00000000" w:rsidRPr="00000000">
        <w:rPr>
          <w:rtl w:val="0"/>
        </w:rPr>
      </w:r>
    </w:p>
    <w:p w:rsidR="00000000" w:rsidDel="00000000" w:rsidP="00000000" w:rsidRDefault="00000000" w:rsidRPr="00000000" w14:paraId="000002F5">
      <w:pPr>
        <w:spacing w:after="0" w:lineRule="auto"/>
        <w:rPr/>
      </w:pPr>
      <w:r w:rsidDel="00000000" w:rsidR="00000000" w:rsidRPr="00000000">
        <w:rPr>
          <w:rtl w:val="0"/>
        </w:rPr>
      </w:r>
    </w:p>
    <w:p w:rsidR="00000000" w:rsidDel="00000000" w:rsidP="00000000" w:rsidRDefault="00000000" w:rsidRPr="00000000" w14:paraId="000002F6">
      <w:pPr>
        <w:spacing w:after="0" w:lineRule="auto"/>
        <w:rPr/>
      </w:pPr>
      <w:r w:rsidDel="00000000" w:rsidR="00000000" w:rsidRPr="00000000">
        <w:rPr>
          <w:rFonts w:ascii="Arial" w:cs="Arial" w:eastAsia="Arial" w:hAnsi="Arial"/>
          <w:color w:val="5d7284"/>
          <w:sz w:val="22"/>
          <w:szCs w:val="22"/>
          <w:rtl w:val="0"/>
        </w:rPr>
        <w:t xml:space="preserve">58:45</w:t>
      </w:r>
      <w:r w:rsidDel="00000000" w:rsidR="00000000" w:rsidRPr="00000000">
        <w:rPr>
          <w:rtl w:val="0"/>
        </w:rPr>
      </w:r>
    </w:p>
    <w:p w:rsidR="00000000" w:rsidDel="00000000" w:rsidP="00000000" w:rsidRDefault="00000000" w:rsidRPr="00000000" w14:paraId="000002F7">
      <w:pPr>
        <w:spacing w:after="0" w:lineRule="auto"/>
        <w:rPr/>
      </w:pPr>
      <w:r w:rsidDel="00000000" w:rsidR="00000000" w:rsidRPr="00000000">
        <w:rPr>
          <w:rFonts w:ascii="Arial" w:cs="Arial" w:eastAsia="Arial" w:hAnsi="Arial"/>
          <w:sz w:val="22"/>
          <w:szCs w:val="22"/>
          <w:rtl w:val="0"/>
        </w:rPr>
        <w:t xml:space="preserve">you know,</w:t>
      </w:r>
      <w:r w:rsidDel="00000000" w:rsidR="00000000" w:rsidRPr="00000000">
        <w:rPr>
          <w:rtl w:val="0"/>
        </w:rPr>
      </w:r>
    </w:p>
    <w:p w:rsidR="00000000" w:rsidDel="00000000" w:rsidP="00000000" w:rsidRDefault="00000000" w:rsidRPr="00000000" w14:paraId="000002F8">
      <w:pPr>
        <w:spacing w:after="0" w:lineRule="auto"/>
        <w:rPr/>
      </w:pPr>
      <w:r w:rsidDel="00000000" w:rsidR="00000000" w:rsidRPr="00000000">
        <w:rPr>
          <w:rtl w:val="0"/>
        </w:rPr>
      </w:r>
    </w:p>
    <w:p w:rsidR="00000000" w:rsidDel="00000000" w:rsidP="00000000" w:rsidRDefault="00000000" w:rsidRPr="00000000" w14:paraId="000002F9">
      <w:pPr>
        <w:spacing w:after="0" w:lineRule="auto"/>
        <w:rPr/>
      </w:pPr>
      <w:r w:rsidDel="00000000" w:rsidR="00000000" w:rsidRPr="00000000">
        <w:rPr>
          <w:rFonts w:ascii="Arial" w:cs="Arial" w:eastAsia="Arial" w:hAnsi="Arial"/>
          <w:color w:val="5d7284"/>
          <w:sz w:val="22"/>
          <w:szCs w:val="22"/>
          <w:rtl w:val="0"/>
        </w:rPr>
        <w:t xml:space="preserve">58:47</w:t>
      </w:r>
      <w:r w:rsidDel="00000000" w:rsidR="00000000" w:rsidRPr="00000000">
        <w:rPr>
          <w:rtl w:val="0"/>
        </w:rPr>
      </w:r>
    </w:p>
    <w:p w:rsidR="00000000" w:rsidDel="00000000" w:rsidP="00000000" w:rsidRDefault="00000000" w:rsidRPr="00000000" w14:paraId="000002FA">
      <w:pPr>
        <w:spacing w:after="0" w:lineRule="auto"/>
        <w:rPr/>
      </w:pPr>
      <w:r w:rsidDel="00000000" w:rsidR="00000000" w:rsidRPr="00000000">
        <w:rPr>
          <w:rFonts w:ascii="Arial" w:cs="Arial" w:eastAsia="Arial" w:hAnsi="Arial"/>
          <w:sz w:val="22"/>
          <w:szCs w:val="22"/>
          <w:rtl w:val="0"/>
        </w:rPr>
        <w:t xml:space="preserve">perhaps media, perhaps</w:t>
      </w:r>
      <w:r w:rsidDel="00000000" w:rsidR="00000000" w:rsidRPr="00000000">
        <w:rPr>
          <w:rtl w:val="0"/>
        </w:rPr>
      </w:r>
    </w:p>
    <w:p w:rsidR="00000000" w:rsidDel="00000000" w:rsidP="00000000" w:rsidRDefault="00000000" w:rsidRPr="00000000" w14:paraId="000002FB">
      <w:pPr>
        <w:spacing w:after="0" w:lineRule="auto"/>
        <w:rPr/>
      </w:pPr>
      <w:r w:rsidDel="00000000" w:rsidR="00000000" w:rsidRPr="00000000">
        <w:rPr>
          <w:rtl w:val="0"/>
        </w:rPr>
      </w:r>
    </w:p>
    <w:p w:rsidR="00000000" w:rsidDel="00000000" w:rsidP="00000000" w:rsidRDefault="00000000" w:rsidRPr="00000000" w14:paraId="000002FC">
      <w:pPr>
        <w:spacing w:after="0" w:lineRule="auto"/>
        <w:rPr/>
      </w:pPr>
      <w:r w:rsidDel="00000000" w:rsidR="00000000" w:rsidRPr="00000000">
        <w:rPr>
          <w:rFonts w:ascii="Arial" w:cs="Arial" w:eastAsia="Arial" w:hAnsi="Arial"/>
          <w:color w:val="5d7284"/>
          <w:sz w:val="22"/>
          <w:szCs w:val="22"/>
          <w:rtl w:val="0"/>
        </w:rPr>
        <w:t xml:space="preserve">58:50</w:t>
      </w:r>
      <w:r w:rsidDel="00000000" w:rsidR="00000000" w:rsidRPr="00000000">
        <w:rPr>
          <w:rtl w:val="0"/>
        </w:rPr>
      </w:r>
    </w:p>
    <w:p w:rsidR="00000000" w:rsidDel="00000000" w:rsidP="00000000" w:rsidRDefault="00000000" w:rsidRPr="00000000" w14:paraId="000002FD">
      <w:pPr>
        <w:spacing w:after="0" w:lineRule="auto"/>
        <w:rPr/>
      </w:pPr>
      <w:r w:rsidDel="00000000" w:rsidR="00000000" w:rsidRPr="00000000">
        <w:rPr>
          <w:rFonts w:ascii="Arial" w:cs="Arial" w:eastAsia="Arial" w:hAnsi="Arial"/>
          <w:sz w:val="22"/>
          <w:szCs w:val="22"/>
          <w:rtl w:val="0"/>
        </w:rPr>
        <w:t xml:space="preserve">angel investing, etc. Am I invested in halal, ETFs?</w:t>
      </w:r>
      <w:r w:rsidDel="00000000" w:rsidR="00000000" w:rsidRPr="00000000">
        <w:rPr>
          <w:rtl w:val="0"/>
        </w:rPr>
      </w:r>
    </w:p>
    <w:p w:rsidR="00000000" w:rsidDel="00000000" w:rsidP="00000000" w:rsidRDefault="00000000" w:rsidRPr="00000000" w14:paraId="000002FE">
      <w:pPr>
        <w:spacing w:after="0" w:lineRule="auto"/>
        <w:rPr/>
      </w:pPr>
      <w:r w:rsidDel="00000000" w:rsidR="00000000" w:rsidRPr="00000000">
        <w:rPr>
          <w:rtl w:val="0"/>
        </w:rPr>
      </w:r>
    </w:p>
    <w:p w:rsidR="00000000" w:rsidDel="00000000" w:rsidP="00000000" w:rsidRDefault="00000000" w:rsidRPr="00000000" w14:paraId="000002FF">
      <w:pPr>
        <w:spacing w:after="0" w:lineRule="auto"/>
        <w:rPr/>
      </w:pPr>
      <w:r w:rsidDel="00000000" w:rsidR="00000000" w:rsidRPr="00000000">
        <w:rPr>
          <w:rFonts w:ascii="Arial" w:cs="Arial" w:eastAsia="Arial" w:hAnsi="Arial"/>
          <w:color w:val="5d7284"/>
          <w:sz w:val="22"/>
          <w:szCs w:val="22"/>
          <w:rtl w:val="0"/>
        </w:rPr>
        <w:t xml:space="preserve">58:56</w:t>
      </w:r>
      <w:r w:rsidDel="00000000" w:rsidR="00000000" w:rsidRPr="00000000">
        <w:rPr>
          <w:rtl w:val="0"/>
        </w:rPr>
      </w:r>
    </w:p>
    <w:p w:rsidR="00000000" w:rsidDel="00000000" w:rsidP="00000000" w:rsidRDefault="00000000" w:rsidRPr="00000000" w14:paraId="00000300">
      <w:pPr>
        <w:spacing w:after="0" w:lineRule="auto"/>
        <w:rPr/>
      </w:pPr>
      <w:r w:rsidDel="00000000" w:rsidR="00000000" w:rsidRPr="00000000">
        <w:rPr>
          <w:rFonts w:ascii="Arial" w:cs="Arial" w:eastAsia="Arial" w:hAnsi="Arial"/>
          <w:sz w:val="22"/>
          <w:szCs w:val="22"/>
          <w:rtl w:val="0"/>
        </w:rPr>
        <w:t xml:space="preserve">What are the sizes of these companies? Some might be big, some might be small, some might be medium size. Am I investing in the London Stock Exchange, NASDAQ in New York, or NASDAQ in new Dubai? Dubai financial market.</w:t>
      </w:r>
      <w:r w:rsidDel="00000000" w:rsidR="00000000" w:rsidRPr="00000000">
        <w:rPr>
          <w:rtl w:val="0"/>
        </w:rPr>
      </w:r>
    </w:p>
    <w:p w:rsidR="00000000" w:rsidDel="00000000" w:rsidP="00000000" w:rsidRDefault="00000000" w:rsidRPr="00000000" w14:paraId="00000301">
      <w:pPr>
        <w:spacing w:after="0" w:lineRule="auto"/>
        <w:rPr/>
      </w:pPr>
      <w:r w:rsidDel="00000000" w:rsidR="00000000" w:rsidRPr="00000000">
        <w:rPr>
          <w:rtl w:val="0"/>
        </w:rPr>
      </w:r>
    </w:p>
    <w:p w:rsidR="00000000" w:rsidDel="00000000" w:rsidP="00000000" w:rsidRDefault="00000000" w:rsidRPr="00000000" w14:paraId="00000302">
      <w:pPr>
        <w:spacing w:after="0" w:lineRule="auto"/>
        <w:rPr/>
      </w:pPr>
      <w:r w:rsidDel="00000000" w:rsidR="00000000" w:rsidRPr="00000000">
        <w:rPr>
          <w:rFonts w:ascii="Arial" w:cs="Arial" w:eastAsia="Arial" w:hAnsi="Arial"/>
          <w:color w:val="5d7284"/>
          <w:sz w:val="22"/>
          <w:szCs w:val="22"/>
          <w:rtl w:val="0"/>
        </w:rPr>
        <w:t xml:space="preserve">59:13</w:t>
      </w:r>
      <w:r w:rsidDel="00000000" w:rsidR="00000000" w:rsidRPr="00000000">
        <w:rPr>
          <w:rtl w:val="0"/>
        </w:rPr>
      </w:r>
    </w:p>
    <w:p w:rsidR="00000000" w:rsidDel="00000000" w:rsidP="00000000" w:rsidRDefault="00000000" w:rsidRPr="00000000" w14:paraId="00000303">
      <w:pPr>
        <w:spacing w:after="0" w:lineRule="auto"/>
        <w:rPr/>
      </w:pPr>
      <w:r w:rsidDel="00000000" w:rsidR="00000000" w:rsidRPr="00000000">
        <w:rPr>
          <w:rFonts w:ascii="Arial" w:cs="Arial" w:eastAsia="Arial" w:hAnsi="Arial"/>
          <w:sz w:val="22"/>
          <w:szCs w:val="22"/>
          <w:rtl w:val="0"/>
        </w:rPr>
        <w:t xml:space="preserve">It might also be the Saudi stock market. May also be the Japanese stock market, etc, it's always good to have a good range and understanding a good hack here is, if you don't know a lot about a particular stock market.</w:t>
      </w:r>
      <w:r w:rsidDel="00000000" w:rsidR="00000000" w:rsidRPr="00000000">
        <w:rPr>
          <w:rtl w:val="0"/>
        </w:rPr>
      </w:r>
    </w:p>
    <w:p w:rsidR="00000000" w:rsidDel="00000000" w:rsidP="00000000" w:rsidRDefault="00000000" w:rsidRPr="00000000" w14:paraId="00000304">
      <w:pPr>
        <w:spacing w:after="0" w:lineRule="auto"/>
        <w:rPr/>
      </w:pPr>
      <w:r w:rsidDel="00000000" w:rsidR="00000000" w:rsidRPr="00000000">
        <w:rPr>
          <w:rtl w:val="0"/>
        </w:rPr>
      </w:r>
    </w:p>
    <w:p w:rsidR="00000000" w:rsidDel="00000000" w:rsidP="00000000" w:rsidRDefault="00000000" w:rsidRPr="00000000" w14:paraId="00000305">
      <w:pPr>
        <w:spacing w:after="0" w:lineRule="auto"/>
        <w:rPr/>
      </w:pPr>
      <w:r w:rsidDel="00000000" w:rsidR="00000000" w:rsidRPr="00000000">
        <w:rPr>
          <w:rFonts w:ascii="Arial" w:cs="Arial" w:eastAsia="Arial" w:hAnsi="Arial"/>
          <w:color w:val="5d7284"/>
          <w:sz w:val="22"/>
          <w:szCs w:val="22"/>
          <w:rtl w:val="0"/>
        </w:rPr>
        <w:t xml:space="preserve">59:31</w:t>
      </w:r>
      <w:r w:rsidDel="00000000" w:rsidR="00000000" w:rsidRPr="00000000">
        <w:rPr>
          <w:rtl w:val="0"/>
        </w:rPr>
      </w:r>
    </w:p>
    <w:p w:rsidR="00000000" w:rsidDel="00000000" w:rsidP="00000000" w:rsidRDefault="00000000" w:rsidRPr="00000000" w14:paraId="00000306">
      <w:pPr>
        <w:spacing w:after="0" w:lineRule="auto"/>
        <w:rPr/>
      </w:pPr>
      <w:r w:rsidDel="00000000" w:rsidR="00000000" w:rsidRPr="00000000">
        <w:rPr>
          <w:rFonts w:ascii="Arial" w:cs="Arial" w:eastAsia="Arial" w:hAnsi="Arial"/>
          <w:sz w:val="22"/>
          <w:szCs w:val="22"/>
          <w:rtl w:val="0"/>
        </w:rPr>
        <w:t xml:space="preserve">So case in point,</w:t>
      </w:r>
      <w:r w:rsidDel="00000000" w:rsidR="00000000" w:rsidRPr="00000000">
        <w:rPr>
          <w:rtl w:val="0"/>
        </w:rPr>
      </w:r>
    </w:p>
    <w:p w:rsidR="00000000" w:rsidDel="00000000" w:rsidP="00000000" w:rsidRDefault="00000000" w:rsidRPr="00000000" w14:paraId="00000307">
      <w:pPr>
        <w:spacing w:after="0" w:lineRule="auto"/>
        <w:rPr/>
      </w:pPr>
      <w:r w:rsidDel="00000000" w:rsidR="00000000" w:rsidRPr="00000000">
        <w:rPr>
          <w:rtl w:val="0"/>
        </w:rPr>
      </w:r>
    </w:p>
    <w:p w:rsidR="00000000" w:rsidDel="00000000" w:rsidP="00000000" w:rsidRDefault="00000000" w:rsidRPr="00000000" w14:paraId="00000308">
      <w:pPr>
        <w:spacing w:after="0" w:lineRule="auto"/>
        <w:rPr/>
      </w:pPr>
      <w:r w:rsidDel="00000000" w:rsidR="00000000" w:rsidRPr="00000000">
        <w:rPr>
          <w:rFonts w:ascii="Arial" w:cs="Arial" w:eastAsia="Arial" w:hAnsi="Arial"/>
          <w:color w:val="5d7284"/>
          <w:sz w:val="22"/>
          <w:szCs w:val="22"/>
          <w:rtl w:val="0"/>
        </w:rPr>
        <w:t xml:space="preserve">59:35</w:t>
      </w:r>
      <w:r w:rsidDel="00000000" w:rsidR="00000000" w:rsidRPr="00000000">
        <w:rPr>
          <w:rtl w:val="0"/>
        </w:rPr>
      </w:r>
    </w:p>
    <w:p w:rsidR="00000000" w:rsidDel="00000000" w:rsidP="00000000" w:rsidRDefault="00000000" w:rsidRPr="00000000" w14:paraId="00000309">
      <w:pPr>
        <w:spacing w:after="0" w:lineRule="auto"/>
        <w:rPr/>
      </w:pPr>
      <w:r w:rsidDel="00000000" w:rsidR="00000000" w:rsidRPr="00000000">
        <w:rPr>
          <w:rFonts w:ascii="Arial" w:cs="Arial" w:eastAsia="Arial" w:hAnsi="Arial"/>
          <w:sz w:val="22"/>
          <w:szCs w:val="22"/>
          <w:rtl w:val="0"/>
        </w:rPr>
        <w:t xml:space="preserve">Abu Dhabi is set to do a 50 believe it's a 50 million deal with India. So I, for example, might not know an awful lot about the Indian stock market, but I might know</w:t>
      </w:r>
      <w:r w:rsidDel="00000000" w:rsidR="00000000" w:rsidRPr="00000000">
        <w:rPr>
          <w:rtl w:val="0"/>
        </w:rPr>
      </w:r>
    </w:p>
    <w:p w:rsidR="00000000" w:rsidDel="00000000" w:rsidP="00000000" w:rsidRDefault="00000000" w:rsidRPr="00000000" w14:paraId="0000030A">
      <w:pPr>
        <w:spacing w:after="0" w:lineRule="auto"/>
        <w:rPr/>
      </w:pPr>
      <w:r w:rsidDel="00000000" w:rsidR="00000000" w:rsidRPr="00000000">
        <w:rPr>
          <w:rtl w:val="0"/>
        </w:rPr>
      </w:r>
    </w:p>
    <w:p w:rsidR="00000000" w:rsidDel="00000000" w:rsidP="00000000" w:rsidRDefault="00000000" w:rsidRPr="00000000" w14:paraId="0000030B">
      <w:pPr>
        <w:spacing w:after="0" w:lineRule="auto"/>
        <w:rPr/>
      </w:pPr>
      <w:r w:rsidDel="00000000" w:rsidR="00000000" w:rsidRPr="00000000">
        <w:rPr>
          <w:rFonts w:ascii="Arial" w:cs="Arial" w:eastAsia="Arial" w:hAnsi="Arial"/>
          <w:color w:val="5d7284"/>
          <w:sz w:val="22"/>
          <w:szCs w:val="22"/>
          <w:rtl w:val="0"/>
        </w:rPr>
        <w:t xml:space="preserve">59:51</w:t>
      </w:r>
      <w:r w:rsidDel="00000000" w:rsidR="00000000" w:rsidRPr="00000000">
        <w:rPr>
          <w:rtl w:val="0"/>
        </w:rPr>
      </w:r>
    </w:p>
    <w:p w:rsidR="00000000" w:rsidDel="00000000" w:rsidP="00000000" w:rsidRDefault="00000000" w:rsidRPr="00000000" w14:paraId="0000030C">
      <w:pPr>
        <w:spacing w:after="0" w:lineRule="auto"/>
        <w:rPr/>
      </w:pPr>
      <w:r w:rsidDel="00000000" w:rsidR="00000000" w:rsidRPr="00000000">
        <w:rPr>
          <w:rFonts w:ascii="Arial" w:cs="Arial" w:eastAsia="Arial" w:hAnsi="Arial"/>
          <w:sz w:val="22"/>
          <w:szCs w:val="22"/>
          <w:rtl w:val="0"/>
        </w:rPr>
        <w:t xml:space="preserve">a few things about ETFs. It might be worth starting to look into that. What that does that look like? How does that shape up? Etc. I.</w:t>
      </w:r>
      <w:r w:rsidDel="00000000" w:rsidR="00000000" w:rsidRPr="00000000">
        <w:rPr>
          <w:rtl w:val="0"/>
        </w:rPr>
      </w:r>
    </w:p>
    <w:p w:rsidR="00000000" w:rsidDel="00000000" w:rsidP="00000000" w:rsidRDefault="00000000" w:rsidRPr="00000000" w14:paraId="0000030D">
      <w:pPr>
        <w:spacing w:after="0" w:lineRule="auto"/>
        <w:rPr/>
      </w:pPr>
      <w:r w:rsidDel="00000000" w:rsidR="00000000" w:rsidRPr="00000000">
        <w:rPr>
          <w:rtl w:val="0"/>
        </w:rPr>
      </w:r>
    </w:p>
    <w:p w:rsidR="00000000" w:rsidDel="00000000" w:rsidP="00000000" w:rsidRDefault="00000000" w:rsidRPr="00000000" w14:paraId="0000030E">
      <w:pPr>
        <w:spacing w:after="0" w:lineRule="auto"/>
        <w:rPr/>
      </w:pPr>
      <w:r w:rsidDel="00000000" w:rsidR="00000000" w:rsidRPr="00000000">
        <w:rPr>
          <w:rFonts w:ascii="Arial" w:cs="Arial" w:eastAsia="Arial" w:hAnsi="Arial"/>
          <w:color w:val="5d7284"/>
          <w:sz w:val="22"/>
          <w:szCs w:val="22"/>
          <w:rtl w:val="0"/>
        </w:rPr>
        <w:t xml:space="preserve">1:00:00</w:t>
      </w:r>
      <w:r w:rsidDel="00000000" w:rsidR="00000000" w:rsidRPr="00000000">
        <w:rPr>
          <w:rtl w:val="0"/>
        </w:rPr>
      </w:r>
    </w:p>
    <w:p w:rsidR="00000000" w:rsidDel="00000000" w:rsidP="00000000" w:rsidRDefault="00000000" w:rsidRPr="00000000" w14:paraId="0000030F">
      <w:pPr>
        <w:spacing w:after="0" w:lineRule="auto"/>
        <w:rPr/>
      </w:pPr>
      <w:r w:rsidDel="00000000" w:rsidR="00000000" w:rsidRPr="00000000">
        <w:rPr>
          <w:rFonts w:ascii="Arial" w:cs="Arial" w:eastAsia="Arial" w:hAnsi="Arial"/>
          <w:sz w:val="22"/>
          <w:szCs w:val="22"/>
          <w:rtl w:val="0"/>
        </w:rPr>
        <w:t xml:space="preserve">On the other hand,</w:t>
      </w:r>
      <w:r w:rsidDel="00000000" w:rsidR="00000000" w:rsidRPr="00000000">
        <w:rPr>
          <w:rtl w:val="0"/>
        </w:rPr>
      </w:r>
    </w:p>
    <w:p w:rsidR="00000000" w:rsidDel="00000000" w:rsidP="00000000" w:rsidRDefault="00000000" w:rsidRPr="00000000" w14:paraId="00000310">
      <w:pPr>
        <w:spacing w:after="0" w:lineRule="auto"/>
        <w:rPr/>
      </w:pPr>
      <w:r w:rsidDel="00000000" w:rsidR="00000000" w:rsidRPr="00000000">
        <w:rPr>
          <w:rtl w:val="0"/>
        </w:rPr>
      </w:r>
    </w:p>
    <w:p w:rsidR="00000000" w:rsidDel="00000000" w:rsidP="00000000" w:rsidRDefault="00000000" w:rsidRPr="00000000" w14:paraId="00000311">
      <w:pPr>
        <w:spacing w:after="0" w:lineRule="auto"/>
        <w:rPr/>
      </w:pPr>
      <w:r w:rsidDel="00000000" w:rsidR="00000000" w:rsidRPr="00000000">
        <w:rPr>
          <w:rFonts w:ascii="Arial" w:cs="Arial" w:eastAsia="Arial" w:hAnsi="Arial"/>
          <w:color w:val="5d7284"/>
          <w:sz w:val="22"/>
          <w:szCs w:val="22"/>
          <w:rtl w:val="0"/>
        </w:rPr>
        <w:t xml:space="preserve">1:00:02</w:t>
      </w:r>
      <w:r w:rsidDel="00000000" w:rsidR="00000000" w:rsidRPr="00000000">
        <w:rPr>
          <w:rtl w:val="0"/>
        </w:rPr>
      </w:r>
    </w:p>
    <w:p w:rsidR="00000000" w:rsidDel="00000000" w:rsidP="00000000" w:rsidRDefault="00000000" w:rsidRPr="00000000" w14:paraId="00000312">
      <w:pPr>
        <w:spacing w:after="0" w:lineRule="auto"/>
        <w:rPr/>
      </w:pPr>
      <w:r w:rsidDel="00000000" w:rsidR="00000000" w:rsidRPr="00000000">
        <w:rPr>
          <w:rFonts w:ascii="Arial" w:cs="Arial" w:eastAsia="Arial" w:hAnsi="Arial"/>
          <w:sz w:val="22"/>
          <w:szCs w:val="22"/>
          <w:rtl w:val="0"/>
        </w:rPr>
        <w:t xml:space="preserve">let's say that they are all halal and everything's absolutely above the line. I might not choose to invest in that particular market because I disagree with their handling of</w:t>
      </w:r>
      <w:r w:rsidDel="00000000" w:rsidR="00000000" w:rsidRPr="00000000">
        <w:rPr>
          <w:rtl w:val="0"/>
        </w:rPr>
      </w:r>
    </w:p>
    <w:p w:rsidR="00000000" w:rsidDel="00000000" w:rsidP="00000000" w:rsidRDefault="00000000" w:rsidRPr="00000000" w14:paraId="00000313">
      <w:pPr>
        <w:spacing w:after="0" w:lineRule="auto"/>
        <w:rPr/>
      </w:pPr>
      <w:r w:rsidDel="00000000" w:rsidR="00000000" w:rsidRPr="00000000">
        <w:rPr>
          <w:rtl w:val="0"/>
        </w:rPr>
      </w:r>
    </w:p>
    <w:p w:rsidR="00000000" w:rsidDel="00000000" w:rsidP="00000000" w:rsidRDefault="00000000" w:rsidRPr="00000000" w14:paraId="00000314">
      <w:pPr>
        <w:spacing w:after="0" w:lineRule="auto"/>
        <w:rPr/>
      </w:pPr>
      <w:r w:rsidDel="00000000" w:rsidR="00000000" w:rsidRPr="00000000">
        <w:rPr>
          <w:rFonts w:ascii="Arial" w:cs="Arial" w:eastAsia="Arial" w:hAnsi="Arial"/>
          <w:color w:val="5d7284"/>
          <w:sz w:val="22"/>
          <w:szCs w:val="22"/>
          <w:rtl w:val="0"/>
        </w:rPr>
        <w:t xml:space="preserve">1:00:17</w:t>
      </w:r>
      <w:r w:rsidDel="00000000" w:rsidR="00000000" w:rsidRPr="00000000">
        <w:rPr>
          <w:rtl w:val="0"/>
        </w:rPr>
      </w:r>
    </w:p>
    <w:p w:rsidR="00000000" w:rsidDel="00000000" w:rsidP="00000000" w:rsidRDefault="00000000" w:rsidRPr="00000000" w14:paraId="00000315">
      <w:pPr>
        <w:spacing w:after="0" w:lineRule="auto"/>
        <w:rPr/>
      </w:pPr>
      <w:r w:rsidDel="00000000" w:rsidR="00000000" w:rsidRPr="00000000">
        <w:rPr>
          <w:rFonts w:ascii="Arial" w:cs="Arial" w:eastAsia="Arial" w:hAnsi="Arial"/>
          <w:sz w:val="22"/>
          <w:szCs w:val="22"/>
          <w:rtl w:val="0"/>
        </w:rPr>
        <w:t xml:space="preserve">particular situations, whether it was the Gujarat uprising, whether it be the way that the</w:t>
      </w:r>
      <w:r w:rsidDel="00000000" w:rsidR="00000000" w:rsidRPr="00000000">
        <w:rPr>
          <w:rtl w:val="0"/>
        </w:rPr>
      </w:r>
    </w:p>
    <w:p w:rsidR="00000000" w:rsidDel="00000000" w:rsidP="00000000" w:rsidRDefault="00000000" w:rsidRPr="00000000" w14:paraId="00000316">
      <w:pPr>
        <w:spacing w:after="0" w:lineRule="auto"/>
        <w:rPr/>
      </w:pPr>
      <w:r w:rsidDel="00000000" w:rsidR="00000000" w:rsidRPr="00000000">
        <w:rPr>
          <w:rtl w:val="0"/>
        </w:rPr>
      </w:r>
    </w:p>
    <w:p w:rsidR="00000000" w:rsidDel="00000000" w:rsidP="00000000" w:rsidRDefault="00000000" w:rsidRPr="00000000" w14:paraId="00000317">
      <w:pPr>
        <w:spacing w:after="0" w:lineRule="auto"/>
        <w:rPr/>
      </w:pPr>
      <w:r w:rsidDel="00000000" w:rsidR="00000000" w:rsidRPr="00000000">
        <w:rPr>
          <w:rFonts w:ascii="Arial" w:cs="Arial" w:eastAsia="Arial" w:hAnsi="Arial"/>
          <w:color w:val="5d7284"/>
          <w:sz w:val="22"/>
          <w:szCs w:val="22"/>
          <w:rtl w:val="0"/>
        </w:rPr>
        <w:t xml:space="preserve">1:00:27</w:t>
      </w:r>
      <w:r w:rsidDel="00000000" w:rsidR="00000000" w:rsidRPr="00000000">
        <w:rPr>
          <w:rtl w:val="0"/>
        </w:rPr>
      </w:r>
    </w:p>
    <w:p w:rsidR="00000000" w:rsidDel="00000000" w:rsidP="00000000" w:rsidRDefault="00000000" w:rsidRPr="00000000" w14:paraId="00000318">
      <w:pPr>
        <w:spacing w:after="0" w:lineRule="auto"/>
        <w:rPr/>
      </w:pPr>
      <w:r w:rsidDel="00000000" w:rsidR="00000000" w:rsidRPr="00000000">
        <w:rPr>
          <w:rFonts w:ascii="Arial" w:cs="Arial" w:eastAsia="Arial" w:hAnsi="Arial"/>
          <w:sz w:val="22"/>
          <w:szCs w:val="22"/>
          <w:rtl w:val="0"/>
        </w:rPr>
        <w:t xml:space="preserve">current government treats the Muslim minority, whether it's the way the current government treats Kashmir or the plight of Kashmiris, etc, etc, where, whether it might be India's unwavering support for Israel, whatever that might look like, that may also be an obstacle.</w:t>
      </w:r>
      <w:r w:rsidDel="00000000" w:rsidR="00000000" w:rsidRPr="00000000">
        <w:rPr>
          <w:rtl w:val="0"/>
        </w:rPr>
      </w:r>
    </w:p>
    <w:p w:rsidR="00000000" w:rsidDel="00000000" w:rsidP="00000000" w:rsidRDefault="00000000" w:rsidRPr="00000000" w14:paraId="00000319">
      <w:pPr>
        <w:spacing w:after="0" w:lineRule="auto"/>
        <w:rPr/>
      </w:pPr>
      <w:r w:rsidDel="00000000" w:rsidR="00000000" w:rsidRPr="00000000">
        <w:rPr>
          <w:rtl w:val="0"/>
        </w:rPr>
      </w:r>
    </w:p>
    <w:p w:rsidR="00000000" w:rsidDel="00000000" w:rsidP="00000000" w:rsidRDefault="00000000" w:rsidRPr="00000000" w14:paraId="0000031A">
      <w:pPr>
        <w:spacing w:after="0" w:lineRule="auto"/>
        <w:rPr/>
      </w:pPr>
      <w:r w:rsidDel="00000000" w:rsidR="00000000" w:rsidRPr="00000000">
        <w:rPr>
          <w:rFonts w:ascii="Arial" w:cs="Arial" w:eastAsia="Arial" w:hAnsi="Arial"/>
          <w:color w:val="5d7284"/>
          <w:sz w:val="22"/>
          <w:szCs w:val="22"/>
          <w:rtl w:val="0"/>
        </w:rPr>
        <w:t xml:space="preserve">1:00:44</w:t>
      </w:r>
      <w:r w:rsidDel="00000000" w:rsidR="00000000" w:rsidRPr="00000000">
        <w:rPr>
          <w:rtl w:val="0"/>
        </w:rPr>
      </w:r>
    </w:p>
    <w:p w:rsidR="00000000" w:rsidDel="00000000" w:rsidP="00000000" w:rsidRDefault="00000000" w:rsidRPr="00000000" w14:paraId="0000031B">
      <w:pPr>
        <w:spacing w:after="0" w:lineRule="auto"/>
        <w:rPr/>
      </w:pPr>
      <w:r w:rsidDel="00000000" w:rsidR="00000000" w:rsidRPr="00000000">
        <w:rPr>
          <w:rFonts w:ascii="Arial" w:cs="Arial" w:eastAsia="Arial" w:hAnsi="Arial"/>
          <w:sz w:val="22"/>
          <w:szCs w:val="22"/>
          <w:rtl w:val="0"/>
        </w:rPr>
        <w:t xml:space="preserve">So it's really about rebalancing your portfolio periodically as well, and understanding your needs today, your needs going forward in the long term, and building towards a future you want. And the way you understand your needs is by really sitting down with yourself and asking yourself these hard and difficult questions about what your life looks like, what you want it to look like, where your ethics lie, what are non negotiables for you and building out accordingly.</w:t>
      </w:r>
      <w:r w:rsidDel="00000000" w:rsidR="00000000" w:rsidRPr="00000000">
        <w:rPr>
          <w:rtl w:val="0"/>
        </w:rPr>
      </w:r>
    </w:p>
    <w:p w:rsidR="00000000" w:rsidDel="00000000" w:rsidP="00000000" w:rsidRDefault="00000000" w:rsidRPr="00000000" w14:paraId="0000031C">
      <w:pPr>
        <w:spacing w:after="0" w:lineRule="auto"/>
        <w:rPr/>
      </w:pPr>
      <w:r w:rsidDel="00000000" w:rsidR="00000000" w:rsidRPr="00000000">
        <w:rPr>
          <w:rtl w:val="0"/>
        </w:rPr>
      </w:r>
    </w:p>
    <w:p w:rsidR="00000000" w:rsidDel="00000000" w:rsidP="00000000" w:rsidRDefault="00000000" w:rsidRPr="00000000" w14:paraId="0000031D">
      <w:pPr>
        <w:spacing w:after="0" w:lineRule="auto"/>
        <w:rPr/>
      </w:pPr>
      <w:r w:rsidDel="00000000" w:rsidR="00000000" w:rsidRPr="00000000">
        <w:rPr>
          <w:rFonts w:ascii="Arial" w:cs="Arial" w:eastAsia="Arial" w:hAnsi="Arial"/>
          <w:color w:val="5d7284"/>
          <w:sz w:val="22"/>
          <w:szCs w:val="22"/>
          <w:rtl w:val="0"/>
        </w:rPr>
        <w:t xml:space="preserve">1:01:19</w:t>
      </w:r>
      <w:r w:rsidDel="00000000" w:rsidR="00000000" w:rsidRPr="00000000">
        <w:rPr>
          <w:rtl w:val="0"/>
        </w:rPr>
      </w:r>
    </w:p>
    <w:p w:rsidR="00000000" w:rsidDel="00000000" w:rsidP="00000000" w:rsidRDefault="00000000" w:rsidRPr="00000000" w14:paraId="0000031E">
      <w:pPr>
        <w:spacing w:after="0" w:lineRule="auto"/>
        <w:rPr/>
      </w:pPr>
      <w:r w:rsidDel="00000000" w:rsidR="00000000" w:rsidRPr="00000000">
        <w:rPr>
          <w:rFonts w:ascii="Arial" w:cs="Arial" w:eastAsia="Arial" w:hAnsi="Arial"/>
          <w:sz w:val="22"/>
          <w:szCs w:val="22"/>
          <w:rtl w:val="0"/>
        </w:rPr>
        <w:t xml:space="preserve">As mentioned before, it's really important to understand the factors that impact a financial market. So what you might find, for example, is</w:t>
      </w:r>
      <w:r w:rsidDel="00000000" w:rsidR="00000000" w:rsidRPr="00000000">
        <w:rPr>
          <w:rtl w:val="0"/>
        </w:rPr>
      </w:r>
    </w:p>
    <w:p w:rsidR="00000000" w:rsidDel="00000000" w:rsidP="00000000" w:rsidRDefault="00000000" w:rsidRPr="00000000" w14:paraId="0000031F">
      <w:pPr>
        <w:spacing w:after="0" w:lineRule="auto"/>
        <w:rPr/>
      </w:pPr>
      <w:r w:rsidDel="00000000" w:rsidR="00000000" w:rsidRPr="00000000">
        <w:rPr>
          <w:rtl w:val="0"/>
        </w:rPr>
      </w:r>
    </w:p>
    <w:p w:rsidR="00000000" w:rsidDel="00000000" w:rsidP="00000000" w:rsidRDefault="00000000" w:rsidRPr="00000000" w14:paraId="00000320">
      <w:pPr>
        <w:spacing w:after="0" w:lineRule="auto"/>
        <w:rPr/>
      </w:pPr>
      <w:r w:rsidDel="00000000" w:rsidR="00000000" w:rsidRPr="00000000">
        <w:rPr>
          <w:rFonts w:ascii="Arial" w:cs="Arial" w:eastAsia="Arial" w:hAnsi="Arial"/>
          <w:color w:val="5d7284"/>
          <w:sz w:val="22"/>
          <w:szCs w:val="22"/>
          <w:rtl w:val="0"/>
        </w:rPr>
        <w:t xml:space="preserve">1:01:30</w:t>
      </w:r>
      <w:r w:rsidDel="00000000" w:rsidR="00000000" w:rsidRPr="00000000">
        <w:rPr>
          <w:rtl w:val="0"/>
        </w:rPr>
      </w:r>
    </w:p>
    <w:p w:rsidR="00000000" w:rsidDel="00000000" w:rsidP="00000000" w:rsidRDefault="00000000" w:rsidRPr="00000000" w14:paraId="00000321">
      <w:pPr>
        <w:spacing w:after="0" w:lineRule="auto"/>
        <w:rPr/>
      </w:pPr>
      <w:r w:rsidDel="00000000" w:rsidR="00000000" w:rsidRPr="00000000">
        <w:rPr>
          <w:rFonts w:ascii="Arial" w:cs="Arial" w:eastAsia="Arial" w:hAnsi="Arial"/>
          <w:sz w:val="22"/>
          <w:szCs w:val="22"/>
          <w:rtl w:val="0"/>
        </w:rPr>
        <w:t xml:space="preserve">there were about seven to eight weeks where the US stock market last year, just before the last week of December, was doing really, really well, and it was week in, week out, really outperforming. And it was essentially coming out of a really dark spell.</w:t>
      </w:r>
      <w:r w:rsidDel="00000000" w:rsidR="00000000" w:rsidRPr="00000000">
        <w:rPr>
          <w:rtl w:val="0"/>
        </w:rPr>
      </w:r>
    </w:p>
    <w:p w:rsidR="00000000" w:rsidDel="00000000" w:rsidP="00000000" w:rsidRDefault="00000000" w:rsidRPr="00000000" w14:paraId="00000322">
      <w:pPr>
        <w:spacing w:after="0" w:lineRule="auto"/>
        <w:rPr/>
      </w:pPr>
      <w:r w:rsidDel="00000000" w:rsidR="00000000" w:rsidRPr="00000000">
        <w:rPr>
          <w:rtl w:val="0"/>
        </w:rPr>
      </w:r>
    </w:p>
    <w:p w:rsidR="00000000" w:rsidDel="00000000" w:rsidP="00000000" w:rsidRDefault="00000000" w:rsidRPr="00000000" w14:paraId="00000323">
      <w:pPr>
        <w:spacing w:after="0" w:lineRule="auto"/>
        <w:rPr/>
      </w:pPr>
      <w:r w:rsidDel="00000000" w:rsidR="00000000" w:rsidRPr="00000000">
        <w:rPr>
          <w:rFonts w:ascii="Arial" w:cs="Arial" w:eastAsia="Arial" w:hAnsi="Arial"/>
          <w:color w:val="5d7284"/>
          <w:sz w:val="22"/>
          <w:szCs w:val="22"/>
          <w:rtl w:val="0"/>
        </w:rPr>
        <w:t xml:space="preserve">1:01:49</w:t>
      </w:r>
      <w:r w:rsidDel="00000000" w:rsidR="00000000" w:rsidRPr="00000000">
        <w:rPr>
          <w:rtl w:val="0"/>
        </w:rPr>
      </w:r>
    </w:p>
    <w:p w:rsidR="00000000" w:rsidDel="00000000" w:rsidP="00000000" w:rsidRDefault="00000000" w:rsidRPr="00000000" w14:paraId="00000324">
      <w:pPr>
        <w:spacing w:after="0" w:lineRule="auto"/>
        <w:rPr/>
      </w:pPr>
      <w:r w:rsidDel="00000000" w:rsidR="00000000" w:rsidRPr="00000000">
        <w:rPr>
          <w:rFonts w:ascii="Arial" w:cs="Arial" w:eastAsia="Arial" w:hAnsi="Arial"/>
          <w:sz w:val="22"/>
          <w:szCs w:val="22"/>
          <w:rtl w:val="0"/>
        </w:rPr>
        <w:t xml:space="preserve">However, prior to that, when the US and the UK stock markets weren't performing particularly well,</w:t>
      </w:r>
      <w:r w:rsidDel="00000000" w:rsidR="00000000" w:rsidRPr="00000000">
        <w:rPr>
          <w:rtl w:val="0"/>
        </w:rPr>
      </w:r>
    </w:p>
    <w:p w:rsidR="00000000" w:rsidDel="00000000" w:rsidP="00000000" w:rsidRDefault="00000000" w:rsidRPr="00000000" w14:paraId="00000325">
      <w:pPr>
        <w:spacing w:after="0" w:lineRule="auto"/>
        <w:rPr/>
      </w:pPr>
      <w:r w:rsidDel="00000000" w:rsidR="00000000" w:rsidRPr="00000000">
        <w:rPr>
          <w:rtl w:val="0"/>
        </w:rPr>
      </w:r>
    </w:p>
    <w:p w:rsidR="00000000" w:rsidDel="00000000" w:rsidP="00000000" w:rsidRDefault="00000000" w:rsidRPr="00000000" w14:paraId="00000326">
      <w:pPr>
        <w:spacing w:after="0" w:lineRule="auto"/>
        <w:rPr/>
      </w:pPr>
      <w:r w:rsidDel="00000000" w:rsidR="00000000" w:rsidRPr="00000000">
        <w:rPr>
          <w:rFonts w:ascii="Arial" w:cs="Arial" w:eastAsia="Arial" w:hAnsi="Arial"/>
          <w:color w:val="5d7284"/>
          <w:sz w:val="22"/>
          <w:szCs w:val="22"/>
          <w:rtl w:val="0"/>
        </w:rPr>
        <w:t xml:space="preserve">1:01:57</w:t>
      </w:r>
      <w:r w:rsidDel="00000000" w:rsidR="00000000" w:rsidRPr="00000000">
        <w:rPr>
          <w:rtl w:val="0"/>
        </w:rPr>
      </w:r>
    </w:p>
    <w:p w:rsidR="00000000" w:rsidDel="00000000" w:rsidP="00000000" w:rsidRDefault="00000000" w:rsidRPr="00000000" w14:paraId="00000327">
      <w:pPr>
        <w:spacing w:after="0" w:lineRule="auto"/>
        <w:rPr/>
      </w:pPr>
      <w:r w:rsidDel="00000000" w:rsidR="00000000" w:rsidRPr="00000000">
        <w:rPr>
          <w:rFonts w:ascii="Arial" w:cs="Arial" w:eastAsia="Arial" w:hAnsi="Arial"/>
          <w:sz w:val="22"/>
          <w:szCs w:val="22"/>
          <w:rtl w:val="0"/>
        </w:rPr>
        <w:t xml:space="preserve">the golf stock markets were doing really well. So it's really and that's largely because they're not as affected by things like the war in Ukraine. However, since</w:t>
      </w:r>
      <w:r w:rsidDel="00000000" w:rsidR="00000000" w:rsidRPr="00000000">
        <w:rPr>
          <w:rtl w:val="0"/>
        </w:rPr>
      </w:r>
    </w:p>
    <w:p w:rsidR="00000000" w:rsidDel="00000000" w:rsidP="00000000" w:rsidRDefault="00000000" w:rsidRPr="00000000" w14:paraId="00000328">
      <w:pPr>
        <w:spacing w:after="0" w:lineRule="auto"/>
        <w:rPr/>
      </w:pPr>
      <w:r w:rsidDel="00000000" w:rsidR="00000000" w:rsidRPr="00000000">
        <w:rPr>
          <w:rtl w:val="0"/>
        </w:rPr>
      </w:r>
    </w:p>
    <w:p w:rsidR="00000000" w:rsidDel="00000000" w:rsidP="00000000" w:rsidRDefault="00000000" w:rsidRPr="00000000" w14:paraId="00000329">
      <w:pPr>
        <w:spacing w:after="0" w:lineRule="auto"/>
        <w:rPr/>
      </w:pPr>
      <w:r w:rsidDel="00000000" w:rsidR="00000000" w:rsidRPr="00000000">
        <w:rPr>
          <w:rFonts w:ascii="Arial" w:cs="Arial" w:eastAsia="Arial" w:hAnsi="Arial"/>
          <w:color w:val="5d7284"/>
          <w:sz w:val="22"/>
          <w:szCs w:val="22"/>
          <w:rtl w:val="0"/>
        </w:rPr>
        <w:t xml:space="preserve">1:02:11</w:t>
      </w:r>
      <w:r w:rsidDel="00000000" w:rsidR="00000000" w:rsidRPr="00000000">
        <w:rPr>
          <w:rtl w:val="0"/>
        </w:rPr>
      </w:r>
    </w:p>
    <w:p w:rsidR="00000000" w:rsidDel="00000000" w:rsidP="00000000" w:rsidRDefault="00000000" w:rsidRPr="00000000" w14:paraId="0000032A">
      <w:pPr>
        <w:spacing w:after="0" w:lineRule="auto"/>
        <w:rPr/>
      </w:pPr>
      <w:r w:rsidDel="00000000" w:rsidR="00000000" w:rsidRPr="00000000">
        <w:rPr>
          <w:rFonts w:ascii="Arial" w:cs="Arial" w:eastAsia="Arial" w:hAnsi="Arial"/>
          <w:sz w:val="22"/>
          <w:szCs w:val="22"/>
          <w:rtl w:val="0"/>
        </w:rPr>
        <w:t xml:space="preserve">the current war in the Middle East in</w:t>
      </w:r>
      <w:r w:rsidDel="00000000" w:rsidR="00000000" w:rsidRPr="00000000">
        <w:rPr>
          <w:rtl w:val="0"/>
        </w:rPr>
      </w:r>
    </w:p>
    <w:p w:rsidR="00000000" w:rsidDel="00000000" w:rsidP="00000000" w:rsidRDefault="00000000" w:rsidRPr="00000000" w14:paraId="0000032B">
      <w:pPr>
        <w:spacing w:after="0" w:lineRule="auto"/>
        <w:rPr/>
      </w:pPr>
      <w:r w:rsidDel="00000000" w:rsidR="00000000" w:rsidRPr="00000000">
        <w:rPr>
          <w:rtl w:val="0"/>
        </w:rPr>
      </w:r>
    </w:p>
    <w:p w:rsidR="00000000" w:rsidDel="00000000" w:rsidP="00000000" w:rsidRDefault="00000000" w:rsidRPr="00000000" w14:paraId="0000032C">
      <w:pPr>
        <w:spacing w:after="0" w:lineRule="auto"/>
        <w:rPr/>
      </w:pPr>
      <w:r w:rsidDel="00000000" w:rsidR="00000000" w:rsidRPr="00000000">
        <w:rPr>
          <w:rFonts w:ascii="Arial" w:cs="Arial" w:eastAsia="Arial" w:hAnsi="Arial"/>
          <w:color w:val="5d7284"/>
          <w:sz w:val="22"/>
          <w:szCs w:val="22"/>
          <w:rtl w:val="0"/>
        </w:rPr>
        <w:t xml:space="preserve">1:02:15</w:t>
      </w:r>
      <w:r w:rsidDel="00000000" w:rsidR="00000000" w:rsidRPr="00000000">
        <w:rPr>
          <w:rtl w:val="0"/>
        </w:rPr>
      </w:r>
    </w:p>
    <w:p w:rsidR="00000000" w:rsidDel="00000000" w:rsidP="00000000" w:rsidRDefault="00000000" w:rsidRPr="00000000" w14:paraId="0000032D">
      <w:pPr>
        <w:spacing w:after="0" w:lineRule="auto"/>
        <w:rPr/>
      </w:pPr>
      <w:r w:rsidDel="00000000" w:rsidR="00000000" w:rsidRPr="00000000">
        <w:rPr>
          <w:rFonts w:ascii="Arial" w:cs="Arial" w:eastAsia="Arial" w:hAnsi="Arial"/>
          <w:sz w:val="22"/>
          <w:szCs w:val="22"/>
          <w:rtl w:val="0"/>
        </w:rPr>
        <w:t xml:space="preserve">Palestine, these patterns shift, so it's really important to be aware of what's going on.</w:t>
      </w:r>
      <w:r w:rsidDel="00000000" w:rsidR="00000000" w:rsidRPr="00000000">
        <w:rPr>
          <w:rtl w:val="0"/>
        </w:rPr>
      </w:r>
    </w:p>
    <w:p w:rsidR="00000000" w:rsidDel="00000000" w:rsidP="00000000" w:rsidRDefault="00000000" w:rsidRPr="00000000" w14:paraId="0000032E">
      <w:pPr>
        <w:spacing w:after="0" w:lineRule="auto"/>
        <w:rPr/>
      </w:pPr>
      <w:r w:rsidDel="00000000" w:rsidR="00000000" w:rsidRPr="00000000">
        <w:rPr>
          <w:rtl w:val="0"/>
        </w:rPr>
      </w:r>
    </w:p>
    <w:p w:rsidR="00000000" w:rsidDel="00000000" w:rsidP="00000000" w:rsidRDefault="00000000" w:rsidRPr="00000000" w14:paraId="0000032F">
      <w:pPr>
        <w:spacing w:after="0" w:lineRule="auto"/>
        <w:rPr/>
      </w:pPr>
      <w:r w:rsidDel="00000000" w:rsidR="00000000" w:rsidRPr="00000000">
        <w:rPr>
          <w:rFonts w:ascii="Arial" w:cs="Arial" w:eastAsia="Arial" w:hAnsi="Arial"/>
          <w:color w:val="5d7284"/>
          <w:sz w:val="22"/>
          <w:szCs w:val="22"/>
          <w:rtl w:val="0"/>
        </w:rPr>
        <w:t xml:space="preserve">1:02:23</w:t>
      </w:r>
      <w:r w:rsidDel="00000000" w:rsidR="00000000" w:rsidRPr="00000000">
        <w:rPr>
          <w:rtl w:val="0"/>
        </w:rPr>
      </w:r>
    </w:p>
    <w:p w:rsidR="00000000" w:rsidDel="00000000" w:rsidP="00000000" w:rsidRDefault="00000000" w:rsidRPr="00000000" w14:paraId="00000330">
      <w:pPr>
        <w:spacing w:after="0" w:lineRule="auto"/>
        <w:rPr/>
      </w:pPr>
      <w:r w:rsidDel="00000000" w:rsidR="00000000" w:rsidRPr="00000000">
        <w:rPr>
          <w:rFonts w:ascii="Arial" w:cs="Arial" w:eastAsia="Arial" w:hAnsi="Arial"/>
          <w:sz w:val="22"/>
          <w:szCs w:val="22"/>
          <w:rtl w:val="0"/>
        </w:rPr>
        <w:t xml:space="preserve">Why do I need to learn how to invest so you're probably here because a you want to be which is great, and you want to learn how to develop a core life skill. You want to develop the life you want. Perhaps you want to lead a different life to the women</w:t>
      </w:r>
      <w:r w:rsidDel="00000000" w:rsidR="00000000" w:rsidRPr="00000000">
        <w:rPr>
          <w:rtl w:val="0"/>
        </w:rPr>
      </w:r>
    </w:p>
    <w:p w:rsidR="00000000" w:rsidDel="00000000" w:rsidP="00000000" w:rsidRDefault="00000000" w:rsidRPr="00000000" w14:paraId="00000331">
      <w:pPr>
        <w:spacing w:after="0" w:lineRule="auto"/>
        <w:rPr/>
      </w:pPr>
      <w:r w:rsidDel="00000000" w:rsidR="00000000" w:rsidRPr="00000000">
        <w:rPr>
          <w:rtl w:val="0"/>
        </w:rPr>
      </w:r>
    </w:p>
    <w:p w:rsidR="00000000" w:rsidDel="00000000" w:rsidP="00000000" w:rsidRDefault="00000000" w:rsidRPr="00000000" w14:paraId="00000332">
      <w:pPr>
        <w:spacing w:after="0" w:lineRule="auto"/>
        <w:rPr/>
      </w:pPr>
      <w:r w:rsidDel="00000000" w:rsidR="00000000" w:rsidRPr="00000000">
        <w:rPr>
          <w:rFonts w:ascii="Arial" w:cs="Arial" w:eastAsia="Arial" w:hAnsi="Arial"/>
          <w:color w:val="5d7284"/>
          <w:sz w:val="22"/>
          <w:szCs w:val="22"/>
          <w:rtl w:val="0"/>
        </w:rPr>
        <w:t xml:space="preserve">1:02:44</w:t>
      </w:r>
      <w:r w:rsidDel="00000000" w:rsidR="00000000" w:rsidRPr="00000000">
        <w:rPr>
          <w:rtl w:val="0"/>
        </w:rPr>
      </w:r>
    </w:p>
    <w:p w:rsidR="00000000" w:rsidDel="00000000" w:rsidP="00000000" w:rsidRDefault="00000000" w:rsidRPr="00000000" w14:paraId="00000333">
      <w:pPr>
        <w:spacing w:after="0" w:lineRule="auto"/>
        <w:rPr/>
      </w:pPr>
      <w:r w:rsidDel="00000000" w:rsidR="00000000" w:rsidRPr="00000000">
        <w:rPr>
          <w:rFonts w:ascii="Arial" w:cs="Arial" w:eastAsia="Arial" w:hAnsi="Arial"/>
          <w:sz w:val="22"/>
          <w:szCs w:val="22"/>
          <w:rtl w:val="0"/>
        </w:rPr>
        <w:t xml:space="preserve">of of your past, of your lineage, of those around you, or you might just want to learn these skill set to then pass them on to your own relatives, etc, and the women in Your Life.</w:t>
      </w:r>
      <w:r w:rsidDel="00000000" w:rsidR="00000000" w:rsidRPr="00000000">
        <w:rPr>
          <w:rtl w:val="0"/>
        </w:rPr>
      </w:r>
    </w:p>
    <w:p w:rsidR="00000000" w:rsidDel="00000000" w:rsidP="00000000" w:rsidRDefault="00000000" w:rsidRPr="00000000" w14:paraId="00000334">
      <w:pPr>
        <w:spacing w:after="0" w:lineRule="auto"/>
        <w:rPr/>
      </w:pPr>
      <w:r w:rsidDel="00000000" w:rsidR="00000000" w:rsidRPr="00000000">
        <w:rPr>
          <w:rtl w:val="0"/>
        </w:rPr>
      </w:r>
    </w:p>
    <w:p w:rsidR="00000000" w:rsidDel="00000000" w:rsidP="00000000" w:rsidRDefault="00000000" w:rsidRPr="00000000" w14:paraId="00000335">
      <w:pPr>
        <w:spacing w:after="0" w:lineRule="auto"/>
        <w:rPr/>
      </w:pPr>
      <w:r w:rsidDel="00000000" w:rsidR="00000000" w:rsidRPr="00000000">
        <w:rPr>
          <w:rFonts w:ascii="Arial" w:cs="Arial" w:eastAsia="Arial" w:hAnsi="Arial"/>
          <w:color w:val="5d7284"/>
          <w:sz w:val="22"/>
          <w:szCs w:val="22"/>
          <w:rtl w:val="0"/>
        </w:rPr>
        <w:t xml:space="preserve">1:03:00</w:t>
      </w:r>
      <w:r w:rsidDel="00000000" w:rsidR="00000000" w:rsidRPr="00000000">
        <w:rPr>
          <w:rtl w:val="0"/>
        </w:rPr>
      </w:r>
    </w:p>
    <w:p w:rsidR="00000000" w:rsidDel="00000000" w:rsidP="00000000" w:rsidRDefault="00000000" w:rsidRPr="00000000" w14:paraId="00000336">
      <w:pPr>
        <w:spacing w:after="0" w:lineRule="auto"/>
        <w:rPr/>
      </w:pPr>
      <w:r w:rsidDel="00000000" w:rsidR="00000000" w:rsidRPr="00000000">
        <w:rPr>
          <w:rFonts w:ascii="Arial" w:cs="Arial" w:eastAsia="Arial" w:hAnsi="Arial"/>
          <w:sz w:val="22"/>
          <w:szCs w:val="22"/>
          <w:rtl w:val="0"/>
        </w:rPr>
        <w:t xml:space="preserve">And that's all well and good,</w:t>
      </w:r>
      <w:r w:rsidDel="00000000" w:rsidR="00000000" w:rsidRPr="00000000">
        <w:rPr>
          <w:rtl w:val="0"/>
        </w:rPr>
      </w:r>
    </w:p>
    <w:p w:rsidR="00000000" w:rsidDel="00000000" w:rsidP="00000000" w:rsidRDefault="00000000" w:rsidRPr="00000000" w14:paraId="00000337">
      <w:pPr>
        <w:spacing w:after="0" w:lineRule="auto"/>
        <w:rPr/>
      </w:pPr>
      <w:r w:rsidDel="00000000" w:rsidR="00000000" w:rsidRPr="00000000">
        <w:rPr>
          <w:rtl w:val="0"/>
        </w:rPr>
      </w:r>
    </w:p>
    <w:p w:rsidR="00000000" w:rsidDel="00000000" w:rsidP="00000000" w:rsidRDefault="00000000" w:rsidRPr="00000000" w14:paraId="00000338">
      <w:pPr>
        <w:spacing w:after="0" w:lineRule="auto"/>
        <w:rPr/>
      </w:pPr>
      <w:r w:rsidDel="00000000" w:rsidR="00000000" w:rsidRPr="00000000">
        <w:rPr>
          <w:rFonts w:ascii="Arial" w:cs="Arial" w:eastAsia="Arial" w:hAnsi="Arial"/>
          <w:color w:val="5d7284"/>
          <w:sz w:val="22"/>
          <w:szCs w:val="22"/>
          <w:rtl w:val="0"/>
        </w:rPr>
        <w:t xml:space="preserve">1:03:02</w:t>
      </w:r>
      <w:r w:rsidDel="00000000" w:rsidR="00000000" w:rsidRPr="00000000">
        <w:rPr>
          <w:rtl w:val="0"/>
        </w:rPr>
      </w:r>
    </w:p>
    <w:p w:rsidR="00000000" w:rsidDel="00000000" w:rsidP="00000000" w:rsidRDefault="00000000" w:rsidRPr="00000000" w14:paraId="00000339">
      <w:pPr>
        <w:spacing w:after="0" w:lineRule="auto"/>
        <w:rPr/>
      </w:pPr>
      <w:r w:rsidDel="00000000" w:rsidR="00000000" w:rsidRPr="00000000">
        <w:rPr>
          <w:rFonts w:ascii="Arial" w:cs="Arial" w:eastAsia="Arial" w:hAnsi="Arial"/>
          <w:sz w:val="22"/>
          <w:szCs w:val="22"/>
          <w:rtl w:val="0"/>
        </w:rPr>
        <w:t xml:space="preserve">and I totally support that. I think something that's really important to mention is how this manifests in your life, financially speaking, as well,</w:t>
      </w:r>
      <w:r w:rsidDel="00000000" w:rsidR="00000000" w:rsidRPr="00000000">
        <w:rPr>
          <w:rtl w:val="0"/>
        </w:rPr>
      </w:r>
    </w:p>
    <w:p w:rsidR="00000000" w:rsidDel="00000000" w:rsidP="00000000" w:rsidRDefault="00000000" w:rsidRPr="00000000" w14:paraId="0000033A">
      <w:pPr>
        <w:spacing w:after="0" w:lineRule="auto"/>
        <w:rPr/>
      </w:pPr>
      <w:r w:rsidDel="00000000" w:rsidR="00000000" w:rsidRPr="00000000">
        <w:rPr>
          <w:rtl w:val="0"/>
        </w:rPr>
      </w:r>
    </w:p>
    <w:p w:rsidR="00000000" w:rsidDel="00000000" w:rsidP="00000000" w:rsidRDefault="00000000" w:rsidRPr="00000000" w14:paraId="0000033B">
      <w:pPr>
        <w:spacing w:after="0" w:lineRule="auto"/>
        <w:rPr/>
      </w:pPr>
      <w:r w:rsidDel="00000000" w:rsidR="00000000" w:rsidRPr="00000000">
        <w:rPr>
          <w:rFonts w:ascii="Arial" w:cs="Arial" w:eastAsia="Arial" w:hAnsi="Arial"/>
          <w:color w:val="5d7284"/>
          <w:sz w:val="22"/>
          <w:szCs w:val="22"/>
          <w:rtl w:val="0"/>
        </w:rPr>
        <w:t xml:space="preserve">1:03:11</w:t>
      </w:r>
      <w:r w:rsidDel="00000000" w:rsidR="00000000" w:rsidRPr="00000000">
        <w:rPr>
          <w:rtl w:val="0"/>
        </w:rPr>
      </w:r>
    </w:p>
    <w:p w:rsidR="00000000" w:rsidDel="00000000" w:rsidP="00000000" w:rsidRDefault="00000000" w:rsidRPr="00000000" w14:paraId="0000033C">
      <w:pPr>
        <w:spacing w:after="0" w:lineRule="auto"/>
        <w:rPr/>
      </w:pPr>
      <w:r w:rsidDel="00000000" w:rsidR="00000000" w:rsidRPr="00000000">
        <w:rPr>
          <w:rFonts w:ascii="Arial" w:cs="Arial" w:eastAsia="Arial" w:hAnsi="Arial"/>
          <w:sz w:val="22"/>
          <w:szCs w:val="22"/>
          <w:rtl w:val="0"/>
        </w:rPr>
        <w:t xml:space="preserve">as well as from a religious perspective. So</w:t>
      </w:r>
      <w:r w:rsidDel="00000000" w:rsidR="00000000" w:rsidRPr="00000000">
        <w:rPr>
          <w:rtl w:val="0"/>
        </w:rPr>
      </w:r>
    </w:p>
    <w:p w:rsidR="00000000" w:rsidDel="00000000" w:rsidP="00000000" w:rsidRDefault="00000000" w:rsidRPr="00000000" w14:paraId="0000033D">
      <w:pPr>
        <w:spacing w:after="0" w:lineRule="auto"/>
        <w:rPr/>
      </w:pPr>
      <w:r w:rsidDel="00000000" w:rsidR="00000000" w:rsidRPr="00000000">
        <w:rPr>
          <w:rtl w:val="0"/>
        </w:rPr>
      </w:r>
    </w:p>
    <w:p w:rsidR="00000000" w:rsidDel="00000000" w:rsidP="00000000" w:rsidRDefault="00000000" w:rsidRPr="00000000" w14:paraId="0000033E">
      <w:pPr>
        <w:spacing w:after="0" w:lineRule="auto"/>
        <w:rPr/>
      </w:pPr>
      <w:r w:rsidDel="00000000" w:rsidR="00000000" w:rsidRPr="00000000">
        <w:rPr>
          <w:rFonts w:ascii="Arial" w:cs="Arial" w:eastAsia="Arial" w:hAnsi="Arial"/>
          <w:color w:val="5d7284"/>
          <w:sz w:val="22"/>
          <w:szCs w:val="22"/>
          <w:rtl w:val="0"/>
        </w:rPr>
        <w:t xml:space="preserve">1:03:15</w:t>
      </w:r>
      <w:r w:rsidDel="00000000" w:rsidR="00000000" w:rsidRPr="00000000">
        <w:rPr>
          <w:rtl w:val="0"/>
        </w:rPr>
      </w:r>
    </w:p>
    <w:p w:rsidR="00000000" w:rsidDel="00000000" w:rsidP="00000000" w:rsidRDefault="00000000" w:rsidRPr="00000000" w14:paraId="0000033F">
      <w:pPr>
        <w:spacing w:after="0" w:lineRule="auto"/>
        <w:rPr/>
      </w:pPr>
      <w:r w:rsidDel="00000000" w:rsidR="00000000" w:rsidRPr="00000000">
        <w:rPr>
          <w:rFonts w:ascii="Arial" w:cs="Arial" w:eastAsia="Arial" w:hAnsi="Arial"/>
          <w:sz w:val="22"/>
          <w:szCs w:val="22"/>
          <w:rtl w:val="0"/>
        </w:rPr>
        <w:t xml:space="preserve">essentially, by learning how to invest, you can offset rising financial costs, so things like inflation or the cost of living. As I mentioned earlier, a lot of people this time last year in the UK were taking their money out of the bank, putting it into gold, and that was to hedge against inflation, to make sure that they weren't losing money.</w:t>
      </w:r>
      <w:r w:rsidDel="00000000" w:rsidR="00000000" w:rsidRPr="00000000">
        <w:rPr>
          <w:rtl w:val="0"/>
        </w:rPr>
      </w:r>
    </w:p>
    <w:p w:rsidR="00000000" w:rsidDel="00000000" w:rsidP="00000000" w:rsidRDefault="00000000" w:rsidRPr="00000000" w14:paraId="00000340">
      <w:pPr>
        <w:spacing w:after="0" w:lineRule="auto"/>
        <w:rPr/>
      </w:pPr>
      <w:r w:rsidDel="00000000" w:rsidR="00000000" w:rsidRPr="00000000">
        <w:rPr>
          <w:rtl w:val="0"/>
        </w:rPr>
      </w:r>
    </w:p>
    <w:p w:rsidR="00000000" w:rsidDel="00000000" w:rsidP="00000000" w:rsidRDefault="00000000" w:rsidRPr="00000000" w14:paraId="00000341">
      <w:pPr>
        <w:spacing w:after="0" w:lineRule="auto"/>
        <w:rPr/>
      </w:pPr>
      <w:r w:rsidDel="00000000" w:rsidR="00000000" w:rsidRPr="00000000">
        <w:rPr>
          <w:rFonts w:ascii="Arial" w:cs="Arial" w:eastAsia="Arial" w:hAnsi="Arial"/>
          <w:color w:val="5d7284"/>
          <w:sz w:val="22"/>
          <w:szCs w:val="22"/>
          <w:rtl w:val="0"/>
        </w:rPr>
        <w:t xml:space="preserve">1:03:34</w:t>
      </w:r>
      <w:r w:rsidDel="00000000" w:rsidR="00000000" w:rsidRPr="00000000">
        <w:rPr>
          <w:rtl w:val="0"/>
        </w:rPr>
      </w:r>
    </w:p>
    <w:p w:rsidR="00000000" w:rsidDel="00000000" w:rsidP="00000000" w:rsidRDefault="00000000" w:rsidRPr="00000000" w14:paraId="00000342">
      <w:pPr>
        <w:spacing w:after="0" w:lineRule="auto"/>
        <w:rPr/>
      </w:pPr>
      <w:r w:rsidDel="00000000" w:rsidR="00000000" w:rsidRPr="00000000">
        <w:rPr>
          <w:rFonts w:ascii="Arial" w:cs="Arial" w:eastAsia="Arial" w:hAnsi="Arial"/>
          <w:sz w:val="22"/>
          <w:szCs w:val="22"/>
          <w:rtl w:val="0"/>
        </w:rPr>
        <w:t xml:space="preserve">When you leave money sitting in the bank or you just leave money on the table, so to speak, it's not growing. It's not actually working for you or doing anything you've ascribed it no value and no action. And by ascribing no value or action to that money, it will depreciate. It loses value, quite literally, it does depreciate. But also because it's you could be there's an opportunity cost to that. You could be doing something with that, instead of letting it essentially sit there. Now, costs are rising.</w:t>
      </w:r>
      <w:r w:rsidDel="00000000" w:rsidR="00000000" w:rsidRPr="00000000">
        <w:rPr>
          <w:rtl w:val="0"/>
        </w:rPr>
      </w:r>
    </w:p>
    <w:p w:rsidR="00000000" w:rsidDel="00000000" w:rsidP="00000000" w:rsidRDefault="00000000" w:rsidRPr="00000000" w14:paraId="00000343">
      <w:pPr>
        <w:spacing w:after="0" w:lineRule="auto"/>
        <w:rPr/>
      </w:pPr>
      <w:r w:rsidDel="00000000" w:rsidR="00000000" w:rsidRPr="00000000">
        <w:rPr>
          <w:rtl w:val="0"/>
        </w:rPr>
      </w:r>
    </w:p>
    <w:p w:rsidR="00000000" w:rsidDel="00000000" w:rsidP="00000000" w:rsidRDefault="00000000" w:rsidRPr="00000000" w14:paraId="00000344">
      <w:pPr>
        <w:spacing w:after="0" w:lineRule="auto"/>
        <w:rPr/>
      </w:pPr>
      <w:r w:rsidDel="00000000" w:rsidR="00000000" w:rsidRPr="00000000">
        <w:rPr>
          <w:rFonts w:ascii="Arial" w:cs="Arial" w:eastAsia="Arial" w:hAnsi="Arial"/>
          <w:color w:val="5d7284"/>
          <w:sz w:val="22"/>
          <w:szCs w:val="22"/>
          <w:rtl w:val="0"/>
        </w:rPr>
        <w:t xml:space="preserve">1:04:12</w:t>
      </w:r>
      <w:r w:rsidDel="00000000" w:rsidR="00000000" w:rsidRPr="00000000">
        <w:rPr>
          <w:rtl w:val="0"/>
        </w:rPr>
      </w:r>
    </w:p>
    <w:p w:rsidR="00000000" w:rsidDel="00000000" w:rsidP="00000000" w:rsidRDefault="00000000" w:rsidRPr="00000000" w14:paraId="00000345">
      <w:pPr>
        <w:spacing w:after="0" w:lineRule="auto"/>
        <w:rPr/>
      </w:pPr>
      <w:r w:rsidDel="00000000" w:rsidR="00000000" w:rsidRPr="00000000">
        <w:rPr>
          <w:rFonts w:ascii="Arial" w:cs="Arial" w:eastAsia="Arial" w:hAnsi="Arial"/>
          <w:sz w:val="22"/>
          <w:szCs w:val="22"/>
          <w:rtl w:val="0"/>
        </w:rPr>
        <w:t xml:space="preserve">If you have 1000 pounds in the if you had 1000 pounds in the bank in january 2023,</w:t>
      </w:r>
      <w:r w:rsidDel="00000000" w:rsidR="00000000" w:rsidRPr="00000000">
        <w:rPr>
          <w:rtl w:val="0"/>
        </w:rPr>
      </w:r>
    </w:p>
    <w:p w:rsidR="00000000" w:rsidDel="00000000" w:rsidP="00000000" w:rsidRDefault="00000000" w:rsidRPr="00000000" w14:paraId="00000346">
      <w:pPr>
        <w:spacing w:after="0" w:lineRule="auto"/>
        <w:rPr/>
      </w:pPr>
      <w:r w:rsidDel="00000000" w:rsidR="00000000" w:rsidRPr="00000000">
        <w:rPr>
          <w:rtl w:val="0"/>
        </w:rPr>
      </w:r>
    </w:p>
    <w:p w:rsidR="00000000" w:rsidDel="00000000" w:rsidP="00000000" w:rsidRDefault="00000000" w:rsidRPr="00000000" w14:paraId="00000347">
      <w:pPr>
        <w:spacing w:after="0" w:lineRule="auto"/>
        <w:rPr/>
      </w:pPr>
      <w:r w:rsidDel="00000000" w:rsidR="00000000" w:rsidRPr="00000000">
        <w:rPr>
          <w:rFonts w:ascii="Arial" w:cs="Arial" w:eastAsia="Arial" w:hAnsi="Arial"/>
          <w:color w:val="5d7284"/>
          <w:sz w:val="22"/>
          <w:szCs w:val="22"/>
          <w:rtl w:val="0"/>
        </w:rPr>
        <w:t xml:space="preserve">1:04:19</w:t>
      </w:r>
      <w:r w:rsidDel="00000000" w:rsidR="00000000" w:rsidRPr="00000000">
        <w:rPr>
          <w:rtl w:val="0"/>
        </w:rPr>
      </w:r>
    </w:p>
    <w:p w:rsidR="00000000" w:rsidDel="00000000" w:rsidP="00000000" w:rsidRDefault="00000000" w:rsidRPr="00000000" w14:paraId="00000348">
      <w:pPr>
        <w:spacing w:after="0" w:lineRule="auto"/>
        <w:rPr/>
      </w:pPr>
      <w:r w:rsidDel="00000000" w:rsidR="00000000" w:rsidRPr="00000000">
        <w:rPr>
          <w:rFonts w:ascii="Arial" w:cs="Arial" w:eastAsia="Arial" w:hAnsi="Arial"/>
          <w:sz w:val="22"/>
          <w:szCs w:val="22"/>
          <w:rtl w:val="0"/>
        </w:rPr>
        <w:t xml:space="preserve">it would be worth it would have depreciated by 10% so that's not to say that suddenly you've only got 90 pounds. That's not it. You still have the 100 pounds. But because things have increased in in terms of</w:t>
      </w:r>
      <w:r w:rsidDel="00000000" w:rsidR="00000000" w:rsidRPr="00000000">
        <w:rPr>
          <w:rtl w:val="0"/>
        </w:rPr>
      </w:r>
    </w:p>
    <w:p w:rsidR="00000000" w:rsidDel="00000000" w:rsidP="00000000" w:rsidRDefault="00000000" w:rsidRPr="00000000" w14:paraId="00000349">
      <w:pPr>
        <w:spacing w:after="0" w:lineRule="auto"/>
        <w:rPr/>
      </w:pPr>
      <w:r w:rsidDel="00000000" w:rsidR="00000000" w:rsidRPr="00000000">
        <w:rPr>
          <w:rtl w:val="0"/>
        </w:rPr>
      </w:r>
    </w:p>
    <w:p w:rsidR="00000000" w:rsidDel="00000000" w:rsidP="00000000" w:rsidRDefault="00000000" w:rsidRPr="00000000" w14:paraId="0000034A">
      <w:pPr>
        <w:spacing w:after="0" w:lineRule="auto"/>
        <w:rPr/>
      </w:pPr>
      <w:r w:rsidDel="00000000" w:rsidR="00000000" w:rsidRPr="00000000">
        <w:rPr>
          <w:rFonts w:ascii="Arial" w:cs="Arial" w:eastAsia="Arial" w:hAnsi="Arial"/>
          <w:color w:val="5d7284"/>
          <w:sz w:val="22"/>
          <w:szCs w:val="22"/>
          <w:rtl w:val="0"/>
        </w:rPr>
        <w:t xml:space="preserve">1:04:36</w:t>
      </w:r>
      <w:r w:rsidDel="00000000" w:rsidR="00000000" w:rsidRPr="00000000">
        <w:rPr>
          <w:rtl w:val="0"/>
        </w:rPr>
      </w:r>
    </w:p>
    <w:p w:rsidR="00000000" w:rsidDel="00000000" w:rsidP="00000000" w:rsidRDefault="00000000" w:rsidRPr="00000000" w14:paraId="0000034B">
      <w:pPr>
        <w:spacing w:after="0" w:lineRule="auto"/>
        <w:rPr/>
      </w:pPr>
      <w:r w:rsidDel="00000000" w:rsidR="00000000" w:rsidRPr="00000000">
        <w:rPr>
          <w:rFonts w:ascii="Arial" w:cs="Arial" w:eastAsia="Arial" w:hAnsi="Arial"/>
          <w:sz w:val="22"/>
          <w:szCs w:val="22"/>
          <w:rtl w:val="0"/>
        </w:rPr>
        <w:t xml:space="preserve">how much things cost, so the value of such it means it's devalued the your buying power with that money by 10%</w:t>
      </w:r>
      <w:r w:rsidDel="00000000" w:rsidR="00000000" w:rsidRPr="00000000">
        <w:rPr>
          <w:rtl w:val="0"/>
        </w:rPr>
      </w:r>
    </w:p>
    <w:p w:rsidR="00000000" w:rsidDel="00000000" w:rsidP="00000000" w:rsidRDefault="00000000" w:rsidRPr="00000000" w14:paraId="0000034C">
      <w:pPr>
        <w:spacing w:after="0" w:lineRule="auto"/>
        <w:rPr/>
      </w:pPr>
      <w:r w:rsidDel="00000000" w:rsidR="00000000" w:rsidRPr="00000000">
        <w:rPr>
          <w:rtl w:val="0"/>
        </w:rPr>
      </w:r>
    </w:p>
    <w:p w:rsidR="00000000" w:rsidDel="00000000" w:rsidP="00000000" w:rsidRDefault="00000000" w:rsidRPr="00000000" w14:paraId="0000034D">
      <w:pPr>
        <w:spacing w:after="0" w:lineRule="auto"/>
        <w:rPr/>
      </w:pPr>
      <w:r w:rsidDel="00000000" w:rsidR="00000000" w:rsidRPr="00000000">
        <w:rPr>
          <w:rFonts w:ascii="Arial" w:cs="Arial" w:eastAsia="Arial" w:hAnsi="Arial"/>
          <w:color w:val="5d7284"/>
          <w:sz w:val="22"/>
          <w:szCs w:val="22"/>
          <w:rtl w:val="0"/>
        </w:rPr>
        <w:t xml:space="preserve">1:04:48</w:t>
      </w:r>
      <w:r w:rsidDel="00000000" w:rsidR="00000000" w:rsidRPr="00000000">
        <w:rPr>
          <w:rtl w:val="0"/>
        </w:rPr>
      </w:r>
    </w:p>
    <w:p w:rsidR="00000000" w:rsidDel="00000000" w:rsidP="00000000" w:rsidRDefault="00000000" w:rsidRPr="00000000" w14:paraId="0000034E">
      <w:pPr>
        <w:spacing w:after="0" w:lineRule="auto"/>
        <w:rPr/>
      </w:pPr>
      <w:r w:rsidDel="00000000" w:rsidR="00000000" w:rsidRPr="00000000">
        <w:rPr>
          <w:rFonts w:ascii="Arial" w:cs="Arial" w:eastAsia="Arial" w:hAnsi="Arial"/>
          <w:sz w:val="22"/>
          <w:szCs w:val="22"/>
          <w:rtl w:val="0"/>
        </w:rPr>
        <w:t xml:space="preserve">so as as mentioned, gold is a safe haven investment. It hedges against inflation. By and large, they have an inverse relationship. People also dabbling in the stock market. People also.</w:t>
      </w:r>
      <w:r w:rsidDel="00000000" w:rsidR="00000000" w:rsidRPr="00000000">
        <w:rPr>
          <w:rtl w:val="0"/>
        </w:rPr>
      </w:r>
    </w:p>
    <w:p w:rsidR="00000000" w:rsidDel="00000000" w:rsidP="00000000" w:rsidRDefault="00000000" w:rsidRPr="00000000" w14:paraId="0000034F">
      <w:pPr>
        <w:spacing w:after="0" w:lineRule="auto"/>
        <w:rPr/>
      </w:pPr>
      <w:r w:rsidDel="00000000" w:rsidR="00000000" w:rsidRPr="00000000">
        <w:rPr>
          <w:rtl w:val="0"/>
        </w:rPr>
      </w:r>
    </w:p>
    <w:p w:rsidR="00000000" w:rsidDel="00000000" w:rsidP="00000000" w:rsidRDefault="00000000" w:rsidRPr="00000000" w14:paraId="00000350">
      <w:pPr>
        <w:spacing w:after="0" w:lineRule="auto"/>
        <w:rPr/>
      </w:pPr>
      <w:r w:rsidDel="00000000" w:rsidR="00000000" w:rsidRPr="00000000">
        <w:rPr>
          <w:rFonts w:ascii="Arial" w:cs="Arial" w:eastAsia="Arial" w:hAnsi="Arial"/>
          <w:color w:val="5d7284"/>
          <w:sz w:val="22"/>
          <w:szCs w:val="22"/>
          <w:rtl w:val="0"/>
        </w:rPr>
        <w:t xml:space="preserve">1:05:00</w:t>
      </w:r>
      <w:r w:rsidDel="00000000" w:rsidR="00000000" w:rsidRPr="00000000">
        <w:rPr>
          <w:rtl w:val="0"/>
        </w:rPr>
      </w:r>
    </w:p>
    <w:p w:rsidR="00000000" w:rsidDel="00000000" w:rsidP="00000000" w:rsidRDefault="00000000" w:rsidRPr="00000000" w14:paraId="00000351">
      <w:pPr>
        <w:spacing w:after="0" w:lineRule="auto"/>
        <w:rPr/>
      </w:pPr>
      <w:r w:rsidDel="00000000" w:rsidR="00000000" w:rsidRPr="00000000">
        <w:rPr>
          <w:rFonts w:ascii="Arial" w:cs="Arial" w:eastAsia="Arial" w:hAnsi="Arial"/>
          <w:sz w:val="22"/>
          <w:szCs w:val="22"/>
          <w:rtl w:val="0"/>
        </w:rPr>
        <w:t xml:space="preserve">Putting their money in basically anything but the bank. At that point, it was also largely because the cost of living was absolutely insane, as it still currently is, but not to the same degree. Because inflation is currently at roughly 4%</w:t>
      </w:r>
      <w:r w:rsidDel="00000000" w:rsidR="00000000" w:rsidRPr="00000000">
        <w:rPr>
          <w:rtl w:val="0"/>
        </w:rPr>
      </w:r>
    </w:p>
    <w:p w:rsidR="00000000" w:rsidDel="00000000" w:rsidP="00000000" w:rsidRDefault="00000000" w:rsidRPr="00000000" w14:paraId="00000352">
      <w:pPr>
        <w:spacing w:after="0" w:lineRule="auto"/>
        <w:rPr/>
      </w:pPr>
      <w:r w:rsidDel="00000000" w:rsidR="00000000" w:rsidRPr="00000000">
        <w:rPr>
          <w:rtl w:val="0"/>
        </w:rPr>
      </w:r>
    </w:p>
    <w:p w:rsidR="00000000" w:rsidDel="00000000" w:rsidP="00000000" w:rsidRDefault="00000000" w:rsidRPr="00000000" w14:paraId="00000353">
      <w:pPr>
        <w:spacing w:after="0" w:lineRule="auto"/>
        <w:rPr/>
      </w:pPr>
      <w:r w:rsidDel="00000000" w:rsidR="00000000" w:rsidRPr="00000000">
        <w:rPr>
          <w:rFonts w:ascii="Arial" w:cs="Arial" w:eastAsia="Arial" w:hAnsi="Arial"/>
          <w:color w:val="5d7284"/>
          <w:sz w:val="22"/>
          <w:szCs w:val="22"/>
          <w:rtl w:val="0"/>
        </w:rPr>
        <w:t xml:space="preserve">1:05:16</w:t>
      </w:r>
      <w:r w:rsidDel="00000000" w:rsidR="00000000" w:rsidRPr="00000000">
        <w:rPr>
          <w:rtl w:val="0"/>
        </w:rPr>
      </w:r>
    </w:p>
    <w:p w:rsidR="00000000" w:rsidDel="00000000" w:rsidP="00000000" w:rsidRDefault="00000000" w:rsidRPr="00000000" w14:paraId="00000354">
      <w:pPr>
        <w:spacing w:after="0" w:lineRule="auto"/>
        <w:rPr/>
      </w:pPr>
      <w:r w:rsidDel="00000000" w:rsidR="00000000" w:rsidRPr="00000000">
        <w:rPr>
          <w:rFonts w:ascii="Arial" w:cs="Arial" w:eastAsia="Arial" w:hAnsi="Arial"/>
          <w:sz w:val="22"/>
          <w:szCs w:val="22"/>
          <w:rtl w:val="0"/>
        </w:rPr>
        <w:t xml:space="preserve">that doesn't suddenly mean everything's gone cheaper. It costs are still rising. They're just not rising at the same speed as they were prior to that. So another reason to learn how to invest better returns than saving opportunity costs, as mentioned, needing a large nest egg for retirement. People are living longer. So if you're living to like 100 now, you need to find a way to financially account for that as well. You're not going to be working till the age of 100 so you need to think about how you're going to build for retirement or build when you're unable to work. Financial Freedom is another reason why people learn to invest, and that's to build the life they want to no longer have to work, to be able to spend their time doing the things that they truly love,</w:t>
      </w:r>
      <w:r w:rsidDel="00000000" w:rsidR="00000000" w:rsidRPr="00000000">
        <w:rPr>
          <w:rtl w:val="0"/>
        </w:rPr>
      </w:r>
    </w:p>
    <w:p w:rsidR="00000000" w:rsidDel="00000000" w:rsidP="00000000" w:rsidRDefault="00000000" w:rsidRPr="00000000" w14:paraId="00000355">
      <w:pPr>
        <w:spacing w:after="0" w:lineRule="auto"/>
        <w:rPr/>
      </w:pPr>
      <w:r w:rsidDel="00000000" w:rsidR="00000000" w:rsidRPr="00000000">
        <w:rPr>
          <w:rtl w:val="0"/>
        </w:rPr>
      </w:r>
    </w:p>
    <w:p w:rsidR="00000000" w:rsidDel="00000000" w:rsidP="00000000" w:rsidRDefault="00000000" w:rsidRPr="00000000" w14:paraId="00000356">
      <w:pPr>
        <w:spacing w:after="0" w:lineRule="auto"/>
        <w:rPr/>
      </w:pPr>
      <w:r w:rsidDel="00000000" w:rsidR="00000000" w:rsidRPr="00000000">
        <w:rPr>
          <w:rFonts w:ascii="Arial" w:cs="Arial" w:eastAsia="Arial" w:hAnsi="Arial"/>
          <w:color w:val="5d7284"/>
          <w:sz w:val="22"/>
          <w:szCs w:val="22"/>
          <w:rtl w:val="0"/>
        </w:rPr>
        <w:t xml:space="preserve">1:06:08</w:t>
      </w:r>
      <w:r w:rsidDel="00000000" w:rsidR="00000000" w:rsidRPr="00000000">
        <w:rPr>
          <w:rtl w:val="0"/>
        </w:rPr>
      </w:r>
    </w:p>
    <w:p w:rsidR="00000000" w:rsidDel="00000000" w:rsidP="00000000" w:rsidRDefault="00000000" w:rsidRPr="00000000" w14:paraId="00000357">
      <w:pPr>
        <w:spacing w:after="0" w:lineRule="auto"/>
        <w:rPr/>
      </w:pPr>
      <w:r w:rsidDel="00000000" w:rsidR="00000000" w:rsidRPr="00000000">
        <w:rPr>
          <w:rFonts w:ascii="Arial" w:cs="Arial" w:eastAsia="Arial" w:hAnsi="Arial"/>
          <w:sz w:val="22"/>
          <w:szCs w:val="22"/>
          <w:rtl w:val="0"/>
        </w:rPr>
        <w:t xml:space="preserve">if they're not doing so already. And once again, as I mentioned earlier, people work, they exchange their time for money, so why not use that money</w:t>
      </w:r>
      <w:r w:rsidDel="00000000" w:rsidR="00000000" w:rsidRPr="00000000">
        <w:rPr>
          <w:rtl w:val="0"/>
        </w:rPr>
      </w:r>
    </w:p>
    <w:p w:rsidR="00000000" w:rsidDel="00000000" w:rsidP="00000000" w:rsidRDefault="00000000" w:rsidRPr="00000000" w14:paraId="00000358">
      <w:pPr>
        <w:spacing w:after="0" w:lineRule="auto"/>
        <w:rPr/>
      </w:pPr>
      <w:r w:rsidDel="00000000" w:rsidR="00000000" w:rsidRPr="00000000">
        <w:rPr>
          <w:rtl w:val="0"/>
        </w:rPr>
      </w:r>
    </w:p>
    <w:p w:rsidR="00000000" w:rsidDel="00000000" w:rsidP="00000000" w:rsidRDefault="00000000" w:rsidRPr="00000000" w14:paraId="00000359">
      <w:pPr>
        <w:spacing w:after="0" w:lineRule="auto"/>
        <w:rPr/>
      </w:pPr>
      <w:r w:rsidDel="00000000" w:rsidR="00000000" w:rsidRPr="00000000">
        <w:rPr>
          <w:rFonts w:ascii="Arial" w:cs="Arial" w:eastAsia="Arial" w:hAnsi="Arial"/>
          <w:color w:val="5d7284"/>
          <w:sz w:val="22"/>
          <w:szCs w:val="22"/>
          <w:rtl w:val="0"/>
        </w:rPr>
        <w:t xml:space="preserve">1:06:20</w:t>
      </w:r>
      <w:r w:rsidDel="00000000" w:rsidR="00000000" w:rsidRPr="00000000">
        <w:rPr>
          <w:rtl w:val="0"/>
        </w:rPr>
      </w:r>
    </w:p>
    <w:p w:rsidR="00000000" w:rsidDel="00000000" w:rsidP="00000000" w:rsidRDefault="00000000" w:rsidRPr="00000000" w14:paraId="0000035A">
      <w:pPr>
        <w:spacing w:after="0" w:lineRule="auto"/>
        <w:rPr/>
      </w:pPr>
      <w:r w:rsidDel="00000000" w:rsidR="00000000" w:rsidRPr="00000000">
        <w:rPr>
          <w:rFonts w:ascii="Arial" w:cs="Arial" w:eastAsia="Arial" w:hAnsi="Arial"/>
          <w:sz w:val="22"/>
          <w:szCs w:val="22"/>
          <w:rtl w:val="0"/>
        </w:rPr>
        <w:t xml:space="preserve">passively speaking into the stock market, which can then make more money, so that you can then free yourself faster.</w:t>
      </w:r>
      <w:r w:rsidDel="00000000" w:rsidR="00000000" w:rsidRPr="00000000">
        <w:rPr>
          <w:rtl w:val="0"/>
        </w:rPr>
      </w:r>
    </w:p>
    <w:p w:rsidR="00000000" w:rsidDel="00000000" w:rsidP="00000000" w:rsidRDefault="00000000" w:rsidRPr="00000000" w14:paraId="0000035B">
      <w:pPr>
        <w:spacing w:after="0" w:lineRule="auto"/>
        <w:rPr/>
      </w:pPr>
      <w:r w:rsidDel="00000000" w:rsidR="00000000" w:rsidRPr="00000000">
        <w:rPr>
          <w:rtl w:val="0"/>
        </w:rPr>
      </w:r>
    </w:p>
    <w:p w:rsidR="00000000" w:rsidDel="00000000" w:rsidP="00000000" w:rsidRDefault="00000000" w:rsidRPr="00000000" w14:paraId="0000035C">
      <w:pPr>
        <w:spacing w:after="0" w:lineRule="auto"/>
        <w:rPr/>
      </w:pPr>
      <w:r w:rsidDel="00000000" w:rsidR="00000000" w:rsidRPr="00000000">
        <w:rPr>
          <w:rFonts w:ascii="Arial" w:cs="Arial" w:eastAsia="Arial" w:hAnsi="Arial"/>
          <w:color w:val="5d7284"/>
          <w:sz w:val="22"/>
          <w:szCs w:val="22"/>
          <w:rtl w:val="0"/>
        </w:rPr>
        <w:t xml:space="preserve">1:06:33</w:t>
      </w:r>
      <w:r w:rsidDel="00000000" w:rsidR="00000000" w:rsidRPr="00000000">
        <w:rPr>
          <w:rtl w:val="0"/>
        </w:rPr>
      </w:r>
    </w:p>
    <w:p w:rsidR="00000000" w:rsidDel="00000000" w:rsidP="00000000" w:rsidRDefault="00000000" w:rsidRPr="00000000" w14:paraId="0000035D">
      <w:pPr>
        <w:spacing w:after="0" w:lineRule="auto"/>
        <w:rPr/>
      </w:pPr>
      <w:r w:rsidDel="00000000" w:rsidR="00000000" w:rsidRPr="00000000">
        <w:rPr>
          <w:rFonts w:ascii="Arial" w:cs="Arial" w:eastAsia="Arial" w:hAnsi="Arial"/>
          <w:sz w:val="22"/>
          <w:szCs w:val="22"/>
          <w:rtl w:val="0"/>
        </w:rPr>
        <w:t xml:space="preserve">Essentially, it's about building better or wiser financial decisions. It's about building a skill set, a core life skill,</w:t>
      </w:r>
      <w:r w:rsidDel="00000000" w:rsidR="00000000" w:rsidRPr="00000000">
        <w:rPr>
          <w:rtl w:val="0"/>
        </w:rPr>
      </w:r>
    </w:p>
    <w:p w:rsidR="00000000" w:rsidDel="00000000" w:rsidP="00000000" w:rsidRDefault="00000000" w:rsidRPr="00000000" w14:paraId="0000035E">
      <w:pPr>
        <w:spacing w:after="0" w:lineRule="auto"/>
        <w:rPr/>
      </w:pPr>
      <w:r w:rsidDel="00000000" w:rsidR="00000000" w:rsidRPr="00000000">
        <w:rPr>
          <w:rtl w:val="0"/>
        </w:rPr>
      </w:r>
    </w:p>
    <w:p w:rsidR="00000000" w:rsidDel="00000000" w:rsidP="00000000" w:rsidRDefault="00000000" w:rsidRPr="00000000" w14:paraId="0000035F">
      <w:pPr>
        <w:spacing w:after="0" w:lineRule="auto"/>
        <w:rPr/>
      </w:pPr>
      <w:r w:rsidDel="00000000" w:rsidR="00000000" w:rsidRPr="00000000">
        <w:rPr>
          <w:rFonts w:ascii="Arial" w:cs="Arial" w:eastAsia="Arial" w:hAnsi="Arial"/>
          <w:color w:val="5d7284"/>
          <w:sz w:val="22"/>
          <w:szCs w:val="22"/>
          <w:rtl w:val="0"/>
        </w:rPr>
        <w:t xml:space="preserve">1:06:49</w:t>
      </w:r>
      <w:r w:rsidDel="00000000" w:rsidR="00000000" w:rsidRPr="00000000">
        <w:rPr>
          <w:rtl w:val="0"/>
        </w:rPr>
      </w:r>
    </w:p>
    <w:p w:rsidR="00000000" w:rsidDel="00000000" w:rsidP="00000000" w:rsidRDefault="00000000" w:rsidRPr="00000000" w14:paraId="00000360">
      <w:pPr>
        <w:spacing w:after="0" w:lineRule="auto"/>
        <w:rPr/>
      </w:pPr>
      <w:r w:rsidDel="00000000" w:rsidR="00000000" w:rsidRPr="00000000">
        <w:rPr>
          <w:rFonts w:ascii="Arial" w:cs="Arial" w:eastAsia="Arial" w:hAnsi="Arial"/>
          <w:sz w:val="22"/>
          <w:szCs w:val="22"/>
          <w:rtl w:val="0"/>
        </w:rPr>
        <w:t xml:space="preserve">you alone, we worship and You alone, we ask for help. I think</w:t>
      </w:r>
      <w:r w:rsidDel="00000000" w:rsidR="00000000" w:rsidRPr="00000000">
        <w:rPr>
          <w:rtl w:val="0"/>
        </w:rPr>
      </w:r>
    </w:p>
    <w:p w:rsidR="00000000" w:rsidDel="00000000" w:rsidP="00000000" w:rsidRDefault="00000000" w:rsidRPr="00000000" w14:paraId="00000361">
      <w:pPr>
        <w:spacing w:after="0" w:lineRule="auto"/>
        <w:rPr/>
      </w:pPr>
      <w:r w:rsidDel="00000000" w:rsidR="00000000" w:rsidRPr="00000000">
        <w:rPr>
          <w:rtl w:val="0"/>
        </w:rPr>
      </w:r>
    </w:p>
    <w:p w:rsidR="00000000" w:rsidDel="00000000" w:rsidP="00000000" w:rsidRDefault="00000000" w:rsidRPr="00000000" w14:paraId="00000362">
      <w:pPr>
        <w:spacing w:after="0" w:lineRule="auto"/>
        <w:rPr/>
      </w:pPr>
      <w:r w:rsidDel="00000000" w:rsidR="00000000" w:rsidRPr="00000000">
        <w:rPr>
          <w:rFonts w:ascii="Arial" w:cs="Arial" w:eastAsia="Arial" w:hAnsi="Arial"/>
          <w:color w:val="5d7284"/>
          <w:sz w:val="22"/>
          <w:szCs w:val="22"/>
          <w:rtl w:val="0"/>
        </w:rPr>
        <w:t xml:space="preserve">1:06:54</w:t>
      </w:r>
      <w:r w:rsidDel="00000000" w:rsidR="00000000" w:rsidRPr="00000000">
        <w:rPr>
          <w:rtl w:val="0"/>
        </w:rPr>
      </w:r>
    </w:p>
    <w:p w:rsidR="00000000" w:rsidDel="00000000" w:rsidP="00000000" w:rsidRDefault="00000000" w:rsidRPr="00000000" w14:paraId="00000363">
      <w:pPr>
        <w:spacing w:after="0" w:lineRule="auto"/>
        <w:rPr/>
      </w:pPr>
      <w:r w:rsidDel="00000000" w:rsidR="00000000" w:rsidRPr="00000000">
        <w:rPr>
          <w:rFonts w:ascii="Arial" w:cs="Arial" w:eastAsia="Arial" w:hAnsi="Arial"/>
          <w:sz w:val="22"/>
          <w:szCs w:val="22"/>
          <w:rtl w:val="0"/>
        </w:rPr>
        <w:t xml:space="preserve">something that's core in our deen is how much we call out to Allah subhanaw taala, how much we speak and gravitate towards Allah, Subhanahu, taala, when it comes to things like Ruz, when it comes to things like barakah, when it comes to things like not just asking for something, but really pursuing and full well, knowing that Allah will provide and will answer our duas, it's important that when we're pursuing this, and the reason you have joined this course is not just to learn how to invest, not even just to learn how to invest in a halal way, but it's how do I bring ALLAH SubhanA Taala</w:t>
      </w:r>
      <w:r w:rsidDel="00000000" w:rsidR="00000000" w:rsidRPr="00000000">
        <w:rPr>
          <w:rtl w:val="0"/>
        </w:rPr>
      </w:r>
    </w:p>
    <w:p w:rsidR="00000000" w:rsidDel="00000000" w:rsidP="00000000" w:rsidRDefault="00000000" w:rsidRPr="00000000" w14:paraId="00000364">
      <w:pPr>
        <w:spacing w:after="0" w:lineRule="auto"/>
        <w:rPr/>
      </w:pPr>
      <w:r w:rsidDel="00000000" w:rsidR="00000000" w:rsidRPr="00000000">
        <w:rPr>
          <w:rtl w:val="0"/>
        </w:rPr>
      </w:r>
    </w:p>
    <w:p w:rsidR="00000000" w:rsidDel="00000000" w:rsidP="00000000" w:rsidRDefault="00000000" w:rsidRPr="00000000" w14:paraId="00000365">
      <w:pPr>
        <w:spacing w:after="0" w:lineRule="auto"/>
        <w:rPr/>
      </w:pPr>
      <w:r w:rsidDel="00000000" w:rsidR="00000000" w:rsidRPr="00000000">
        <w:rPr>
          <w:rFonts w:ascii="Arial" w:cs="Arial" w:eastAsia="Arial" w:hAnsi="Arial"/>
          <w:color w:val="5d7284"/>
          <w:sz w:val="22"/>
          <w:szCs w:val="22"/>
          <w:rtl w:val="0"/>
        </w:rPr>
        <w:t xml:space="preserve">1:07:35</w:t>
      </w:r>
      <w:r w:rsidDel="00000000" w:rsidR="00000000" w:rsidRPr="00000000">
        <w:rPr>
          <w:rtl w:val="0"/>
        </w:rPr>
      </w:r>
    </w:p>
    <w:p w:rsidR="00000000" w:rsidDel="00000000" w:rsidP="00000000" w:rsidRDefault="00000000" w:rsidRPr="00000000" w14:paraId="00000366">
      <w:pPr>
        <w:spacing w:after="0" w:lineRule="auto"/>
        <w:rPr/>
      </w:pPr>
      <w:r w:rsidDel="00000000" w:rsidR="00000000" w:rsidRPr="00000000">
        <w:rPr>
          <w:rFonts w:ascii="Arial" w:cs="Arial" w:eastAsia="Arial" w:hAnsi="Arial"/>
          <w:sz w:val="22"/>
          <w:szCs w:val="22"/>
          <w:rtl w:val="0"/>
        </w:rPr>
        <w:t xml:space="preserve">to the center of what I'm doing? And I constantly go back to the center, and I realize, and I recognize and I prioritize that Allah subhanho wa Taala is at the core, is at the center of everything I'm doing. So</w:t>
      </w:r>
      <w:r w:rsidDel="00000000" w:rsidR="00000000" w:rsidRPr="00000000">
        <w:rPr>
          <w:rtl w:val="0"/>
        </w:rPr>
      </w:r>
    </w:p>
    <w:p w:rsidR="00000000" w:rsidDel="00000000" w:rsidP="00000000" w:rsidRDefault="00000000" w:rsidRPr="00000000" w14:paraId="00000367">
      <w:pPr>
        <w:spacing w:after="0" w:lineRule="auto"/>
        <w:rPr/>
      </w:pPr>
      <w:r w:rsidDel="00000000" w:rsidR="00000000" w:rsidRPr="00000000">
        <w:rPr>
          <w:rtl w:val="0"/>
        </w:rPr>
      </w:r>
    </w:p>
    <w:p w:rsidR="00000000" w:rsidDel="00000000" w:rsidP="00000000" w:rsidRDefault="00000000" w:rsidRPr="00000000" w14:paraId="00000368">
      <w:pPr>
        <w:spacing w:after="0" w:lineRule="auto"/>
        <w:rPr/>
      </w:pPr>
      <w:r w:rsidDel="00000000" w:rsidR="00000000" w:rsidRPr="00000000">
        <w:rPr>
          <w:rFonts w:ascii="Arial" w:cs="Arial" w:eastAsia="Arial" w:hAnsi="Arial"/>
          <w:color w:val="5d7284"/>
          <w:sz w:val="22"/>
          <w:szCs w:val="22"/>
          <w:rtl w:val="0"/>
        </w:rPr>
        <w:t xml:space="preserve">1:07:52</w:t>
      </w:r>
      <w:r w:rsidDel="00000000" w:rsidR="00000000" w:rsidRPr="00000000">
        <w:rPr>
          <w:rtl w:val="0"/>
        </w:rPr>
      </w:r>
    </w:p>
    <w:p w:rsidR="00000000" w:rsidDel="00000000" w:rsidP="00000000" w:rsidRDefault="00000000" w:rsidRPr="00000000" w14:paraId="00000369">
      <w:pPr>
        <w:spacing w:after="0" w:lineRule="auto"/>
        <w:rPr/>
      </w:pPr>
      <w:r w:rsidDel="00000000" w:rsidR="00000000" w:rsidRPr="00000000">
        <w:rPr>
          <w:rFonts w:ascii="Arial" w:cs="Arial" w:eastAsia="Arial" w:hAnsi="Arial"/>
          <w:sz w:val="22"/>
          <w:szCs w:val="22"/>
          <w:rtl w:val="0"/>
        </w:rPr>
        <w:t xml:space="preserve">what I would love for you all to really consider and think about is</w:t>
      </w:r>
      <w:r w:rsidDel="00000000" w:rsidR="00000000" w:rsidRPr="00000000">
        <w:rPr>
          <w:rtl w:val="0"/>
        </w:rPr>
      </w:r>
    </w:p>
    <w:p w:rsidR="00000000" w:rsidDel="00000000" w:rsidP="00000000" w:rsidRDefault="00000000" w:rsidRPr="00000000" w14:paraId="0000036A">
      <w:pPr>
        <w:spacing w:after="0" w:lineRule="auto"/>
        <w:rPr/>
      </w:pPr>
      <w:r w:rsidDel="00000000" w:rsidR="00000000" w:rsidRPr="00000000">
        <w:rPr>
          <w:rtl w:val="0"/>
        </w:rPr>
      </w:r>
    </w:p>
    <w:p w:rsidR="00000000" w:rsidDel="00000000" w:rsidP="00000000" w:rsidRDefault="00000000" w:rsidRPr="00000000" w14:paraId="0000036B">
      <w:pPr>
        <w:spacing w:after="0" w:lineRule="auto"/>
        <w:rPr/>
      </w:pPr>
      <w:r w:rsidDel="00000000" w:rsidR="00000000" w:rsidRPr="00000000">
        <w:rPr>
          <w:rFonts w:ascii="Arial" w:cs="Arial" w:eastAsia="Arial" w:hAnsi="Arial"/>
          <w:color w:val="5d7284"/>
          <w:sz w:val="22"/>
          <w:szCs w:val="22"/>
          <w:rtl w:val="0"/>
        </w:rPr>
        <w:t xml:space="preserve">1:07:57</w:t>
      </w:r>
      <w:r w:rsidDel="00000000" w:rsidR="00000000" w:rsidRPr="00000000">
        <w:rPr>
          <w:rtl w:val="0"/>
        </w:rPr>
      </w:r>
    </w:p>
    <w:p w:rsidR="00000000" w:rsidDel="00000000" w:rsidP="00000000" w:rsidRDefault="00000000" w:rsidRPr="00000000" w14:paraId="0000036C">
      <w:pPr>
        <w:spacing w:after="0" w:lineRule="auto"/>
        <w:rPr/>
      </w:pPr>
      <w:r w:rsidDel="00000000" w:rsidR="00000000" w:rsidRPr="00000000">
        <w:rPr>
          <w:rFonts w:ascii="Arial" w:cs="Arial" w:eastAsia="Arial" w:hAnsi="Arial"/>
          <w:sz w:val="22"/>
          <w:szCs w:val="22"/>
          <w:rtl w:val="0"/>
        </w:rPr>
        <w:t xml:space="preserve">you're on this course because not only do you want to learn more or do more or know more? But it's also because you want to put Allah at the center of what you're doing. And it can be everything from anything as mundane as doing the dishes to going to work to, you know, going to your best friend's wedding to investing. It's about putting Allah at the center and knowing why you're doing what you're doing. All of these actions are an act of ibadah. It's about self reflection, self improvement in the way of Allah. So when we come back to you alone, we worship, and you alone, we ask for help, we know Allah is the only one who can answer our prayers is the only one who is able, who who has the power of changing our lives, and that action can be through the so it's really important to really prioritize and think about that when it comes to your risk and when it comes To enveloping yourself in as much Baraka as possible,</w:t>
      </w:r>
      <w:r w:rsidDel="00000000" w:rsidR="00000000" w:rsidRPr="00000000">
        <w:rPr>
          <w:rtl w:val="0"/>
        </w:rPr>
      </w:r>
    </w:p>
    <w:p w:rsidR="00000000" w:rsidDel="00000000" w:rsidP="00000000" w:rsidRDefault="00000000" w:rsidRPr="00000000" w14:paraId="0000036D">
      <w:pPr>
        <w:spacing w:after="0" w:lineRule="auto"/>
        <w:rPr/>
      </w:pPr>
      <w:r w:rsidDel="00000000" w:rsidR="00000000" w:rsidRPr="00000000">
        <w:rPr>
          <w:rtl w:val="0"/>
        </w:rPr>
      </w:r>
    </w:p>
    <w:p w:rsidR="00000000" w:rsidDel="00000000" w:rsidP="00000000" w:rsidRDefault="00000000" w:rsidRPr="00000000" w14:paraId="0000036E">
      <w:pPr>
        <w:spacing w:after="0" w:lineRule="auto"/>
        <w:rPr/>
      </w:pPr>
      <w:r w:rsidDel="00000000" w:rsidR="00000000" w:rsidRPr="00000000">
        <w:rPr>
          <w:rFonts w:ascii="Arial" w:cs="Arial" w:eastAsia="Arial" w:hAnsi="Arial"/>
          <w:color w:val="5d7284"/>
          <w:sz w:val="22"/>
          <w:szCs w:val="22"/>
          <w:rtl w:val="0"/>
        </w:rPr>
        <w:t xml:space="preserve">1:09:03</w:t>
      </w:r>
      <w:r w:rsidDel="00000000" w:rsidR="00000000" w:rsidRPr="00000000">
        <w:rPr>
          <w:rtl w:val="0"/>
        </w:rPr>
      </w:r>
    </w:p>
    <w:p w:rsidR="00000000" w:rsidDel="00000000" w:rsidP="00000000" w:rsidRDefault="00000000" w:rsidRPr="00000000" w14:paraId="0000036F">
      <w:pPr>
        <w:spacing w:after="0" w:lineRule="auto"/>
        <w:rPr/>
      </w:pPr>
      <w:r w:rsidDel="00000000" w:rsidR="00000000" w:rsidRPr="00000000">
        <w:rPr>
          <w:rFonts w:ascii="Arial" w:cs="Arial" w:eastAsia="Arial" w:hAnsi="Arial"/>
          <w:sz w:val="22"/>
          <w:szCs w:val="22"/>
          <w:rtl w:val="0"/>
        </w:rPr>
        <w:t xml:space="preserve">and that comes to the humble Wow.</w:t>
      </w:r>
      <w:r w:rsidDel="00000000" w:rsidR="00000000" w:rsidRPr="00000000">
        <w:rPr>
          <w:rtl w:val="0"/>
        </w:rPr>
      </w:r>
    </w:p>
    <w:p w:rsidR="00000000" w:rsidDel="00000000" w:rsidP="00000000" w:rsidRDefault="00000000" w:rsidRPr="00000000" w14:paraId="00000370">
      <w:pPr>
        <w:spacing w:after="0" w:lineRule="auto"/>
        <w:rPr/>
      </w:pPr>
      <w:r w:rsidDel="00000000" w:rsidR="00000000" w:rsidRPr="00000000">
        <w:rPr>
          <w:rtl w:val="0"/>
        </w:rPr>
      </w:r>
    </w:p>
    <w:p w:rsidR="00000000" w:rsidDel="00000000" w:rsidP="00000000" w:rsidRDefault="00000000" w:rsidRPr="00000000" w14:paraId="00000371">
      <w:pPr>
        <w:spacing w:after="0" w:lineRule="auto"/>
        <w:rPr/>
      </w:pPr>
      <w:r w:rsidDel="00000000" w:rsidR="00000000" w:rsidRPr="00000000">
        <w:rPr>
          <w:rFonts w:ascii="Arial" w:cs="Arial" w:eastAsia="Arial" w:hAnsi="Arial"/>
          <w:color w:val="5d7284"/>
          <w:sz w:val="22"/>
          <w:szCs w:val="22"/>
          <w:rtl w:val="0"/>
        </w:rPr>
        <w:t xml:space="preserve">1:09:09</w:t>
      </w:r>
      <w:r w:rsidDel="00000000" w:rsidR="00000000" w:rsidRPr="00000000">
        <w:rPr>
          <w:rtl w:val="0"/>
        </w:rPr>
      </w:r>
    </w:p>
    <w:p w:rsidR="00000000" w:rsidDel="00000000" w:rsidP="00000000" w:rsidRDefault="00000000" w:rsidRPr="00000000" w14:paraId="00000372">
      <w:pPr>
        <w:spacing w:after="0" w:lineRule="auto"/>
        <w:rPr/>
      </w:pPr>
      <w:r w:rsidDel="00000000" w:rsidR="00000000" w:rsidRPr="00000000">
        <w:rPr>
          <w:rFonts w:ascii="Arial" w:cs="Arial" w:eastAsia="Arial" w:hAnsi="Arial"/>
          <w:sz w:val="22"/>
          <w:szCs w:val="22"/>
          <w:rtl w:val="0"/>
        </w:rPr>
        <w:t xml:space="preserve">That's us at the end of our session.</w:t>
      </w:r>
      <w:r w:rsidDel="00000000" w:rsidR="00000000" w:rsidRPr="00000000">
        <w:rPr>
          <w:rtl w:val="0"/>
        </w:rPr>
      </w:r>
    </w:p>
    <w:p w:rsidR="00000000" w:rsidDel="00000000" w:rsidP="00000000" w:rsidRDefault="00000000" w:rsidRPr="00000000" w14:paraId="00000373">
      <w:pPr>
        <w:spacing w:after="0" w:lineRule="auto"/>
        <w:rPr/>
      </w:pPr>
      <w:r w:rsidDel="00000000" w:rsidR="00000000" w:rsidRPr="00000000">
        <w:rPr>
          <w:rtl w:val="0"/>
        </w:rPr>
      </w:r>
    </w:p>
    <w:p w:rsidR="00000000" w:rsidDel="00000000" w:rsidP="00000000" w:rsidRDefault="00000000" w:rsidRPr="00000000" w14:paraId="00000374">
      <w:pPr>
        <w:spacing w:after="0" w:lineRule="auto"/>
        <w:rPr/>
      </w:pPr>
      <w:r w:rsidDel="00000000" w:rsidR="00000000" w:rsidRPr="00000000">
        <w:rPr>
          <w:rFonts w:ascii="Arial" w:cs="Arial" w:eastAsia="Arial" w:hAnsi="Arial"/>
          <w:color w:val="5d7284"/>
          <w:sz w:val="22"/>
          <w:szCs w:val="22"/>
          <w:rtl w:val="0"/>
        </w:rPr>
        <w:t xml:space="preserve">1:09:13</w:t>
      </w:r>
      <w:r w:rsidDel="00000000" w:rsidR="00000000" w:rsidRPr="00000000">
        <w:rPr>
          <w:rtl w:val="0"/>
        </w:rPr>
      </w:r>
    </w:p>
    <w:p w:rsidR="00000000" w:rsidDel="00000000" w:rsidP="00000000" w:rsidRDefault="00000000" w:rsidRPr="00000000" w14:paraId="00000375">
      <w:pPr>
        <w:spacing w:after="0" w:lineRule="auto"/>
        <w:rPr/>
      </w:pPr>
      <w:r w:rsidDel="00000000" w:rsidR="00000000" w:rsidRPr="00000000">
        <w:rPr>
          <w:rFonts w:ascii="Arial" w:cs="Arial" w:eastAsia="Arial" w:hAnsi="Arial"/>
          <w:sz w:val="22"/>
          <w:szCs w:val="22"/>
          <w:rtl w:val="0"/>
        </w:rPr>
        <w:t xml:space="preserve">JazakAllah khair for turning up today, guys,</w:t>
      </w:r>
      <w:r w:rsidDel="00000000" w:rsidR="00000000" w:rsidRPr="00000000">
        <w:rPr>
          <w:rtl w:val="0"/>
        </w:rPr>
      </w:r>
    </w:p>
    <w:p w:rsidR="00000000" w:rsidDel="00000000" w:rsidP="00000000" w:rsidRDefault="00000000" w:rsidRPr="00000000" w14:paraId="00000376">
      <w:pPr>
        <w:spacing w:after="0" w:lineRule="auto"/>
        <w:rPr/>
      </w:pPr>
      <w:r w:rsidDel="00000000" w:rsidR="00000000" w:rsidRPr="00000000">
        <w:rPr>
          <w:rtl w:val="0"/>
        </w:rPr>
      </w:r>
    </w:p>
    <w:p w:rsidR="00000000" w:rsidDel="00000000" w:rsidP="00000000" w:rsidRDefault="00000000" w:rsidRPr="00000000" w14:paraId="00000377">
      <w:pPr>
        <w:spacing w:after="0" w:lineRule="auto"/>
        <w:rPr/>
      </w:pPr>
      <w:r w:rsidDel="00000000" w:rsidR="00000000" w:rsidRPr="00000000">
        <w:rPr>
          <w:rFonts w:ascii="Arial" w:cs="Arial" w:eastAsia="Arial" w:hAnsi="Arial"/>
          <w:color w:val="5d7284"/>
          <w:sz w:val="22"/>
          <w:szCs w:val="22"/>
          <w:rtl w:val="0"/>
        </w:rPr>
        <w:t xml:space="preserve">1:09:18</w:t>
      </w:r>
      <w:r w:rsidDel="00000000" w:rsidR="00000000" w:rsidRPr="00000000">
        <w:rPr>
          <w:rtl w:val="0"/>
        </w:rPr>
      </w:r>
    </w:p>
    <w:p w:rsidR="00000000" w:rsidDel="00000000" w:rsidP="00000000" w:rsidRDefault="00000000" w:rsidRPr="00000000" w14:paraId="00000378">
      <w:pPr>
        <w:spacing w:after="0" w:lineRule="auto"/>
        <w:rPr/>
      </w:pPr>
      <w:r w:rsidDel="00000000" w:rsidR="00000000" w:rsidRPr="00000000">
        <w:rPr>
          <w:rFonts w:ascii="Arial" w:cs="Arial" w:eastAsia="Arial" w:hAnsi="Arial"/>
          <w:sz w:val="22"/>
          <w:szCs w:val="22"/>
          <w:rtl w:val="0"/>
        </w:rPr>
        <w:t xml:space="preserve">you can find me on Anisa, dot finance on Instagram. You can also find me at Anisa finance on Twitter.</w:t>
      </w:r>
      <w:r w:rsidDel="00000000" w:rsidR="00000000" w:rsidRPr="00000000">
        <w:rPr>
          <w:rtl w:val="0"/>
        </w:rPr>
      </w:r>
    </w:p>
    <w:p w:rsidR="00000000" w:rsidDel="00000000" w:rsidP="00000000" w:rsidRDefault="00000000" w:rsidRPr="00000000" w14:paraId="00000379">
      <w:pPr>
        <w:spacing w:after="0" w:lineRule="auto"/>
        <w:rPr/>
      </w:pPr>
      <w:r w:rsidDel="00000000" w:rsidR="00000000" w:rsidRPr="00000000">
        <w:rPr>
          <w:rtl w:val="0"/>
        </w:rPr>
      </w:r>
    </w:p>
    <w:p w:rsidR="00000000" w:rsidDel="00000000" w:rsidP="00000000" w:rsidRDefault="00000000" w:rsidRPr="00000000" w14:paraId="0000037A">
      <w:pPr>
        <w:spacing w:after="0" w:lineRule="auto"/>
        <w:rPr/>
      </w:pPr>
      <w:r w:rsidDel="00000000" w:rsidR="00000000" w:rsidRPr="00000000">
        <w:rPr>
          <w:rFonts w:ascii="Arial" w:cs="Arial" w:eastAsia="Arial" w:hAnsi="Arial"/>
          <w:color w:val="5d7284"/>
          <w:sz w:val="22"/>
          <w:szCs w:val="22"/>
          <w:rtl w:val="0"/>
        </w:rPr>
        <w:t xml:space="preserve">1:09:25</w:t>
      </w:r>
      <w:r w:rsidDel="00000000" w:rsidR="00000000" w:rsidRPr="00000000">
        <w:rPr>
          <w:rtl w:val="0"/>
        </w:rPr>
      </w:r>
    </w:p>
    <w:p w:rsidR="00000000" w:rsidDel="00000000" w:rsidP="00000000" w:rsidRDefault="00000000" w:rsidRPr="00000000" w14:paraId="0000037B">
      <w:pPr>
        <w:spacing w:after="0" w:lineRule="auto"/>
        <w:rPr/>
      </w:pPr>
      <w:r w:rsidDel="00000000" w:rsidR="00000000" w:rsidRPr="00000000">
        <w:rPr>
          <w:rFonts w:ascii="Arial" w:cs="Arial" w:eastAsia="Arial" w:hAnsi="Arial"/>
          <w:sz w:val="22"/>
          <w:szCs w:val="22"/>
          <w:rtl w:val="0"/>
        </w:rPr>
        <w:t xml:space="preserve">I really hope you've benefited from this session today Inshallah,</w:t>
      </w:r>
      <w:r w:rsidDel="00000000" w:rsidR="00000000" w:rsidRPr="00000000">
        <w:rPr>
          <w:rtl w:val="0"/>
        </w:rPr>
      </w:r>
    </w:p>
    <w:p w:rsidR="00000000" w:rsidDel="00000000" w:rsidP="00000000" w:rsidRDefault="00000000" w:rsidRPr="00000000" w14:paraId="0000037C">
      <w:pPr>
        <w:spacing w:after="0" w:lineRule="auto"/>
        <w:rPr/>
      </w:pPr>
      <w:r w:rsidDel="00000000" w:rsidR="00000000" w:rsidRPr="00000000">
        <w:rPr>
          <w:rtl w:val="0"/>
        </w:rPr>
      </w:r>
    </w:p>
    <w:p w:rsidR="00000000" w:rsidDel="00000000" w:rsidP="00000000" w:rsidRDefault="00000000" w:rsidRPr="00000000" w14:paraId="0000037D">
      <w:pPr>
        <w:spacing w:after="0" w:lineRule="auto"/>
        <w:rPr/>
      </w:pPr>
      <w:r w:rsidDel="00000000" w:rsidR="00000000" w:rsidRPr="00000000">
        <w:rPr>
          <w:rFonts w:ascii="Arial" w:cs="Arial" w:eastAsia="Arial" w:hAnsi="Arial"/>
          <w:color w:val="5d7284"/>
          <w:sz w:val="22"/>
          <w:szCs w:val="22"/>
          <w:rtl w:val="0"/>
        </w:rPr>
        <w:t xml:space="preserve">1:09:31</w:t>
      </w:r>
      <w:r w:rsidDel="00000000" w:rsidR="00000000" w:rsidRPr="00000000">
        <w:rPr>
          <w:rtl w:val="0"/>
        </w:rPr>
      </w:r>
    </w:p>
    <w:p w:rsidR="00000000" w:rsidDel="00000000" w:rsidP="00000000" w:rsidRDefault="00000000" w:rsidRPr="00000000" w14:paraId="0000037E">
      <w:pPr>
        <w:spacing w:after="0" w:lineRule="auto"/>
        <w:rPr/>
      </w:pPr>
      <w:r w:rsidDel="00000000" w:rsidR="00000000" w:rsidRPr="00000000">
        <w:rPr>
          <w:rFonts w:ascii="Arial" w:cs="Arial" w:eastAsia="Arial" w:hAnsi="Arial"/>
          <w:sz w:val="22"/>
          <w:szCs w:val="22"/>
          <w:rtl w:val="0"/>
        </w:rPr>
        <w:t xml:space="preserve">and I really can't wait to see and hear and learn more from you guys inshallah in the coming weeks. JazakAllah, her for attending as ever, as I mentioned, I will be sending out an email with full details. Okay, masala and enjoy the rest of your week until next time. Inshallah, bye. You.</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bfbfbf"/>
        <w:sz w:val="22"/>
        <w:szCs w:val="22"/>
        <w:u w:val="none"/>
        <w:shd w:fill="auto" w:val="clear"/>
        <w:vertAlign w:val="baseline"/>
      </w:rPr>
    </w:pPr>
    <w:bookmarkStart w:colFirst="0" w:colLast="0" w:name="_heading=h.gjdgxs" w:id="4"/>
    <w:bookmarkEnd w:id="4"/>
    <w:r w:rsidDel="00000000" w:rsidR="00000000" w:rsidRPr="00000000">
      <w:rPr>
        <w:rFonts w:ascii="Arial" w:cs="Arial" w:eastAsia="Arial" w:hAnsi="Arial"/>
        <w:b w:val="0"/>
        <w:i w:val="0"/>
        <w:smallCaps w:val="0"/>
        <w:strike w:val="0"/>
        <w:color w:val="bfbfbf"/>
        <w:sz w:val="22"/>
        <w:szCs w:val="22"/>
        <w:u w:val="none"/>
        <w:shd w:fill="auto" w:val="clear"/>
        <w:vertAlign w:val="baseline"/>
        <w:rtl w:val="0"/>
      </w:rPr>
      <w:t xml:space="preserve">Transcribed by </w:t>
    </w:r>
    <w:hyperlink r:id="rId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https://otter.ai</w:t>
      </w:r>
    </w:hyperlink>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PageNumber">
    <w:name w:val="page number"/>
    <w:basedOn w:val="DefaultParagraphFont"/>
    <w:uiPriority w:val="99"/>
    <w:semiHidden w:val="1"/>
    <w:unhideWhenUsed w:val="1"/>
    <w:rsid w:val="001216B9"/>
  </w:style>
  <w:style w:type="character" w:styleId="Hyperlink">
    <w:name w:val="Hyperlink"/>
    <w:basedOn w:val="DefaultParagraphFont"/>
    <w:uiPriority w:val="99"/>
    <w:unhideWhenUsed w:val="1"/>
    <w:rsid w:val="006E2A8C"/>
    <w:rPr>
      <w:color w:val="0000ff" w:themeColor="hyperlink"/>
      <w:u w:val="single"/>
    </w:rPr>
  </w:style>
  <w:style w:type="character" w:styleId="UnresolvedMention">
    <w:name w:val="Unresolved Mention"/>
    <w:basedOn w:val="DefaultParagraphFont"/>
    <w:uiPriority w:val="99"/>
    <w:semiHidden w:val="1"/>
    <w:unhideWhenUsed w:val="1"/>
    <w:rsid w:val="006E2A8C"/>
    <w:rPr>
      <w:color w:val="605e5c"/>
      <w:shd w:color="auto" w:fill="e1dfdd" w:val="clear"/>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Y2Lcm7fgsZqfYdhr42h7bfBhqA==">CgMxLjAyDmgueTh2eHk2dWJvYTZwMg5oLnJudW0yOWVpYnlrNjIOaC5uYnF6YWE1cGF4MWoyDmgucDR3bzVwZnZ2Y3liMghoLmdqZGd4czgAciExb1FQWnVqbkt1M1M1S1IwY2dQYllBTnZ5cGJ0RDdMazQ=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2019-09-10T23:59:00Z</dcterms:created>
  <dc:creator>python-docx</dc:creator>
</cp:coreProperties>
</file>